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4D123C" w14:textId="77777777" w:rsidR="00466305" w:rsidRDefault="00000000">
      <w:pPr>
        <w:pStyle w:val="Title"/>
      </w:pPr>
      <w:r>
        <w:t>Archetypy a jejich terminologie</w:t>
      </w:r>
    </w:p>
    <w:p w14:paraId="03C14C96" w14:textId="77777777" w:rsidR="00466305" w:rsidRDefault="00000000">
      <w:pPr>
        <w:pStyle w:val="Heading1"/>
      </w:pPr>
      <w:r>
        <w:t>EEG</w:t>
      </w:r>
    </w:p>
    <w:p w14:paraId="29A3D739" w14:textId="77777777" w:rsidR="00466305" w:rsidRDefault="00000000">
      <w:r>
        <w:t>Archetyp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466305" w14:paraId="26F113B4" w14:textId="77777777">
        <w:tc>
          <w:tcPr>
            <w:tcW w:w="2160" w:type="dxa"/>
          </w:tcPr>
          <w:p w14:paraId="0D846DE5" w14:textId="77777777" w:rsidR="00466305" w:rsidRDefault="00000000">
            <w:r>
              <w:t>Název atributu</w:t>
            </w:r>
          </w:p>
        </w:tc>
        <w:tc>
          <w:tcPr>
            <w:tcW w:w="2160" w:type="dxa"/>
          </w:tcPr>
          <w:p w14:paraId="2C78A204" w14:textId="77777777" w:rsidR="00466305" w:rsidRDefault="00000000">
            <w:r>
              <w:t>Typ hodnoty</w:t>
            </w:r>
          </w:p>
        </w:tc>
        <w:tc>
          <w:tcPr>
            <w:tcW w:w="2160" w:type="dxa"/>
          </w:tcPr>
          <w:p w14:paraId="2AEC334B" w14:textId="77777777" w:rsidR="00466305" w:rsidRDefault="00000000">
            <w:r>
              <w:t>Jednotka / Omezení</w:t>
            </w:r>
          </w:p>
        </w:tc>
        <w:tc>
          <w:tcPr>
            <w:tcW w:w="2160" w:type="dxa"/>
          </w:tcPr>
          <w:p w14:paraId="427894CB" w14:textId="77777777" w:rsidR="00466305" w:rsidRDefault="00000000">
            <w:r>
              <w:t>Poznámka</w:t>
            </w:r>
          </w:p>
        </w:tc>
      </w:tr>
      <w:tr w:rsidR="00466305" w14:paraId="356D453E" w14:textId="77777777">
        <w:tc>
          <w:tcPr>
            <w:tcW w:w="2160" w:type="dxa"/>
          </w:tcPr>
          <w:p w14:paraId="098D9FB5" w14:textId="77777777" w:rsidR="00466305" w:rsidRDefault="00000000">
            <w:r>
              <w:t>Datum a čas vyšetření</w:t>
            </w:r>
          </w:p>
        </w:tc>
        <w:tc>
          <w:tcPr>
            <w:tcW w:w="2160" w:type="dxa"/>
          </w:tcPr>
          <w:p w14:paraId="1934A8E4" w14:textId="77777777" w:rsidR="00466305" w:rsidRDefault="00000000">
            <w:r>
              <w:t>Datum a čas</w:t>
            </w:r>
          </w:p>
        </w:tc>
        <w:tc>
          <w:tcPr>
            <w:tcW w:w="2160" w:type="dxa"/>
          </w:tcPr>
          <w:p w14:paraId="143FE6E8" w14:textId="77777777" w:rsidR="00466305" w:rsidRDefault="00000000">
            <w:r>
              <w:t>-</w:t>
            </w:r>
          </w:p>
        </w:tc>
        <w:tc>
          <w:tcPr>
            <w:tcW w:w="2160" w:type="dxa"/>
          </w:tcPr>
          <w:p w14:paraId="728A0EF8" w14:textId="77777777" w:rsidR="00466305" w:rsidRDefault="00000000">
            <w:r>
              <w:t>Čas zahájení vyšetření</w:t>
            </w:r>
          </w:p>
        </w:tc>
      </w:tr>
      <w:tr w:rsidR="00466305" w14:paraId="3F5E628F" w14:textId="77777777">
        <w:tc>
          <w:tcPr>
            <w:tcW w:w="2160" w:type="dxa"/>
          </w:tcPr>
          <w:p w14:paraId="3C062CD2" w14:textId="77777777" w:rsidR="00466305" w:rsidRDefault="00000000">
            <w:r>
              <w:t>Typ EEG</w:t>
            </w:r>
          </w:p>
        </w:tc>
        <w:tc>
          <w:tcPr>
            <w:tcW w:w="2160" w:type="dxa"/>
          </w:tcPr>
          <w:p w14:paraId="53F25133" w14:textId="77777777" w:rsidR="00466305" w:rsidRDefault="00000000">
            <w:r>
              <w:t>Výčtový typ (enum)</w:t>
            </w:r>
          </w:p>
        </w:tc>
        <w:tc>
          <w:tcPr>
            <w:tcW w:w="2160" w:type="dxa"/>
          </w:tcPr>
          <w:p w14:paraId="1221F45C" w14:textId="77777777" w:rsidR="00466305" w:rsidRDefault="00000000">
            <w:r>
              <w:t>Rutinní, Spánkové, Holter, Jiný</w:t>
            </w:r>
          </w:p>
        </w:tc>
        <w:tc>
          <w:tcPr>
            <w:tcW w:w="2160" w:type="dxa"/>
          </w:tcPr>
          <w:p w14:paraId="3BA8374D" w14:textId="77777777" w:rsidR="00466305" w:rsidRDefault="00000000">
            <w:r>
              <w:t>Typ EEG záznamu dle použité metody</w:t>
            </w:r>
          </w:p>
        </w:tc>
      </w:tr>
      <w:tr w:rsidR="00466305" w14:paraId="3AB38CE4" w14:textId="77777777">
        <w:tc>
          <w:tcPr>
            <w:tcW w:w="2160" w:type="dxa"/>
          </w:tcPr>
          <w:p w14:paraId="22F7DCC5" w14:textId="77777777" w:rsidR="00466305" w:rsidRDefault="00000000">
            <w:r>
              <w:t>Dominantní frekvence</w:t>
            </w:r>
          </w:p>
        </w:tc>
        <w:tc>
          <w:tcPr>
            <w:tcW w:w="2160" w:type="dxa"/>
          </w:tcPr>
          <w:p w14:paraId="19DD3CB9" w14:textId="77777777" w:rsidR="00466305" w:rsidRDefault="00000000">
            <w:r>
              <w:t>Číslo</w:t>
            </w:r>
          </w:p>
        </w:tc>
        <w:tc>
          <w:tcPr>
            <w:tcW w:w="2160" w:type="dxa"/>
          </w:tcPr>
          <w:p w14:paraId="576F3FCD" w14:textId="77777777" w:rsidR="00466305" w:rsidRDefault="00000000">
            <w:r>
              <w:t>Hz</w:t>
            </w:r>
          </w:p>
        </w:tc>
        <w:tc>
          <w:tcPr>
            <w:tcW w:w="2160" w:type="dxa"/>
          </w:tcPr>
          <w:p w14:paraId="61EF76F5" w14:textId="77777777" w:rsidR="00466305" w:rsidRDefault="00000000">
            <w:r>
              <w:t>Dominantní frekvenční pásmo</w:t>
            </w:r>
          </w:p>
        </w:tc>
      </w:tr>
      <w:tr w:rsidR="00466305" w14:paraId="11DF0076" w14:textId="77777777">
        <w:tc>
          <w:tcPr>
            <w:tcW w:w="2160" w:type="dxa"/>
          </w:tcPr>
          <w:p w14:paraId="1530D249" w14:textId="77777777" w:rsidR="00466305" w:rsidRDefault="00000000">
            <w:r>
              <w:t>Abnormální rytmy přítomny</w:t>
            </w:r>
          </w:p>
        </w:tc>
        <w:tc>
          <w:tcPr>
            <w:tcW w:w="2160" w:type="dxa"/>
          </w:tcPr>
          <w:p w14:paraId="0CFFEAA0" w14:textId="77777777" w:rsidR="00466305" w:rsidRDefault="00000000">
            <w:r>
              <w:t>Boolean</w:t>
            </w:r>
          </w:p>
        </w:tc>
        <w:tc>
          <w:tcPr>
            <w:tcW w:w="2160" w:type="dxa"/>
          </w:tcPr>
          <w:p w14:paraId="50D8C721" w14:textId="77777777" w:rsidR="00466305" w:rsidRDefault="00000000">
            <w:r>
              <w:t>Ano/Ne</w:t>
            </w:r>
          </w:p>
        </w:tc>
        <w:tc>
          <w:tcPr>
            <w:tcW w:w="2160" w:type="dxa"/>
          </w:tcPr>
          <w:p w14:paraId="275C1003" w14:textId="77777777" w:rsidR="00466305" w:rsidRDefault="00000000">
            <w:r>
              <w:t>Zda byly nalezeny patologické rytmy</w:t>
            </w:r>
          </w:p>
        </w:tc>
      </w:tr>
      <w:tr w:rsidR="00466305" w14:paraId="622134E4" w14:textId="77777777">
        <w:tc>
          <w:tcPr>
            <w:tcW w:w="2160" w:type="dxa"/>
          </w:tcPr>
          <w:p w14:paraId="33215947" w14:textId="77777777" w:rsidR="00466305" w:rsidRDefault="00000000">
            <w:r>
              <w:t>Typ abnormálních rytmů</w:t>
            </w:r>
          </w:p>
        </w:tc>
        <w:tc>
          <w:tcPr>
            <w:tcW w:w="2160" w:type="dxa"/>
          </w:tcPr>
          <w:p w14:paraId="216ACB4B" w14:textId="77777777" w:rsidR="00466305" w:rsidRDefault="00000000">
            <w:r>
              <w:t>Text (volitelný)</w:t>
            </w:r>
          </w:p>
        </w:tc>
        <w:tc>
          <w:tcPr>
            <w:tcW w:w="2160" w:type="dxa"/>
          </w:tcPr>
          <w:p w14:paraId="1905AF33" w14:textId="77777777" w:rsidR="00466305" w:rsidRDefault="00000000">
            <w:r>
              <w:t>-</w:t>
            </w:r>
          </w:p>
        </w:tc>
        <w:tc>
          <w:tcPr>
            <w:tcW w:w="2160" w:type="dxa"/>
          </w:tcPr>
          <w:p w14:paraId="0A1EFECA" w14:textId="77777777" w:rsidR="00466305" w:rsidRDefault="00000000">
            <w:r>
              <w:t>Např. delta exces, epileptiformní výboje</w:t>
            </w:r>
          </w:p>
        </w:tc>
      </w:tr>
      <w:tr w:rsidR="00466305" w14:paraId="18B3F41F" w14:textId="77777777">
        <w:tc>
          <w:tcPr>
            <w:tcW w:w="2160" w:type="dxa"/>
          </w:tcPr>
          <w:p w14:paraId="2EF700CC" w14:textId="77777777" w:rsidR="00466305" w:rsidRDefault="00000000">
            <w:r>
              <w:t>Artefakty přítomny</w:t>
            </w:r>
          </w:p>
        </w:tc>
        <w:tc>
          <w:tcPr>
            <w:tcW w:w="2160" w:type="dxa"/>
          </w:tcPr>
          <w:p w14:paraId="54E65026" w14:textId="77777777" w:rsidR="00466305" w:rsidRDefault="00000000">
            <w:r>
              <w:t>Boolean</w:t>
            </w:r>
          </w:p>
        </w:tc>
        <w:tc>
          <w:tcPr>
            <w:tcW w:w="2160" w:type="dxa"/>
          </w:tcPr>
          <w:p w14:paraId="229DAAEE" w14:textId="77777777" w:rsidR="00466305" w:rsidRDefault="00000000">
            <w:r>
              <w:t>Ano/Ne</w:t>
            </w:r>
          </w:p>
        </w:tc>
        <w:tc>
          <w:tcPr>
            <w:tcW w:w="2160" w:type="dxa"/>
          </w:tcPr>
          <w:p w14:paraId="15B3403C" w14:textId="77777777" w:rsidR="00466305" w:rsidRDefault="00000000">
            <w:r>
              <w:t>Zda byl signál znehodnocen artefakty</w:t>
            </w:r>
          </w:p>
        </w:tc>
      </w:tr>
      <w:tr w:rsidR="00466305" w14:paraId="63E3A941" w14:textId="77777777">
        <w:tc>
          <w:tcPr>
            <w:tcW w:w="2160" w:type="dxa"/>
          </w:tcPr>
          <w:p w14:paraId="4AA91730" w14:textId="77777777" w:rsidR="00466305" w:rsidRDefault="00000000">
            <w:r>
              <w:t>Typ artefaktů</w:t>
            </w:r>
          </w:p>
        </w:tc>
        <w:tc>
          <w:tcPr>
            <w:tcW w:w="2160" w:type="dxa"/>
          </w:tcPr>
          <w:p w14:paraId="53EB62AE" w14:textId="77777777" w:rsidR="00466305" w:rsidRDefault="00000000">
            <w:r>
              <w:t>Text (volitelný)</w:t>
            </w:r>
          </w:p>
        </w:tc>
        <w:tc>
          <w:tcPr>
            <w:tcW w:w="2160" w:type="dxa"/>
          </w:tcPr>
          <w:p w14:paraId="083589AD" w14:textId="77777777" w:rsidR="00466305" w:rsidRDefault="00000000">
            <w:r>
              <w:t>-</w:t>
            </w:r>
          </w:p>
        </w:tc>
        <w:tc>
          <w:tcPr>
            <w:tcW w:w="2160" w:type="dxa"/>
          </w:tcPr>
          <w:p w14:paraId="08EF6ADF" w14:textId="77777777" w:rsidR="00466305" w:rsidRDefault="00000000">
            <w:r>
              <w:t>Např. pohyb, mrkání, rušení</w:t>
            </w:r>
          </w:p>
        </w:tc>
      </w:tr>
      <w:tr w:rsidR="00466305" w14:paraId="69A5E8C7" w14:textId="77777777">
        <w:tc>
          <w:tcPr>
            <w:tcW w:w="2160" w:type="dxa"/>
          </w:tcPr>
          <w:p w14:paraId="2FE0FDF4" w14:textId="77777777" w:rsidR="00466305" w:rsidRDefault="00000000">
            <w:r>
              <w:t>Subjektivní hodnocení EEG technika</w:t>
            </w:r>
          </w:p>
        </w:tc>
        <w:tc>
          <w:tcPr>
            <w:tcW w:w="2160" w:type="dxa"/>
          </w:tcPr>
          <w:p w14:paraId="657B3D39" w14:textId="77777777" w:rsidR="00466305" w:rsidRDefault="00000000">
            <w:r>
              <w:t>Text</w:t>
            </w:r>
          </w:p>
        </w:tc>
        <w:tc>
          <w:tcPr>
            <w:tcW w:w="2160" w:type="dxa"/>
          </w:tcPr>
          <w:p w14:paraId="43E8ADC4" w14:textId="77777777" w:rsidR="00466305" w:rsidRDefault="00000000">
            <w:r>
              <w:t>-</w:t>
            </w:r>
          </w:p>
        </w:tc>
        <w:tc>
          <w:tcPr>
            <w:tcW w:w="2160" w:type="dxa"/>
          </w:tcPr>
          <w:p w14:paraId="505F0DEC" w14:textId="77777777" w:rsidR="00466305" w:rsidRDefault="00000000">
            <w:r>
              <w:t>Volný popis průběhu vyšetření</w:t>
            </w:r>
          </w:p>
        </w:tc>
      </w:tr>
      <w:tr w:rsidR="00466305" w14:paraId="760672D2" w14:textId="77777777">
        <w:tc>
          <w:tcPr>
            <w:tcW w:w="2160" w:type="dxa"/>
          </w:tcPr>
          <w:p w14:paraId="1CE01687" w14:textId="77777777" w:rsidR="00466305" w:rsidRDefault="00000000">
            <w:r>
              <w:t>Odkaz na obrazový záznam</w:t>
            </w:r>
          </w:p>
        </w:tc>
        <w:tc>
          <w:tcPr>
            <w:tcW w:w="2160" w:type="dxa"/>
          </w:tcPr>
          <w:p w14:paraId="5BCCF2A9" w14:textId="77777777" w:rsidR="00466305" w:rsidRDefault="00000000">
            <w:r>
              <w:t>Text / Odkaz na soubor</w:t>
            </w:r>
          </w:p>
        </w:tc>
        <w:tc>
          <w:tcPr>
            <w:tcW w:w="2160" w:type="dxa"/>
          </w:tcPr>
          <w:p w14:paraId="60863162" w14:textId="77777777" w:rsidR="00466305" w:rsidRDefault="00000000">
            <w:r>
              <w:t>např. PNG, PDF</w:t>
            </w:r>
          </w:p>
        </w:tc>
        <w:tc>
          <w:tcPr>
            <w:tcW w:w="2160" w:type="dxa"/>
          </w:tcPr>
          <w:p w14:paraId="17215D56" w14:textId="77777777" w:rsidR="00466305" w:rsidRDefault="00000000">
            <w:r>
              <w:t>Odkaz na uložený EEG výstup</w:t>
            </w:r>
          </w:p>
        </w:tc>
      </w:tr>
    </w:tbl>
    <w:p w14:paraId="706FE689" w14:textId="77777777" w:rsidR="00466305" w:rsidRDefault="00000000">
      <w:r>
        <w:t>Terminologie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3"/>
        <w:gridCol w:w="1603"/>
        <w:gridCol w:w="1649"/>
        <w:gridCol w:w="2342"/>
        <w:gridCol w:w="1599"/>
      </w:tblGrid>
      <w:tr w:rsidR="00466305" w14:paraId="67A4292A" w14:textId="77777777">
        <w:tc>
          <w:tcPr>
            <w:tcW w:w="1728" w:type="dxa"/>
          </w:tcPr>
          <w:p w14:paraId="0FEC068A" w14:textId="77777777" w:rsidR="00466305" w:rsidRDefault="00000000">
            <w:r>
              <w:t>Parametr</w:t>
            </w:r>
          </w:p>
        </w:tc>
        <w:tc>
          <w:tcPr>
            <w:tcW w:w="1728" w:type="dxa"/>
          </w:tcPr>
          <w:p w14:paraId="6CC39DD8" w14:textId="77777777" w:rsidR="00466305" w:rsidRDefault="00000000">
            <w:r>
              <w:t>Systém</w:t>
            </w:r>
          </w:p>
        </w:tc>
        <w:tc>
          <w:tcPr>
            <w:tcW w:w="1728" w:type="dxa"/>
          </w:tcPr>
          <w:p w14:paraId="278B4CC6" w14:textId="77777777" w:rsidR="00466305" w:rsidRDefault="00000000">
            <w:r>
              <w:t>Kód</w:t>
            </w:r>
          </w:p>
        </w:tc>
        <w:tc>
          <w:tcPr>
            <w:tcW w:w="1728" w:type="dxa"/>
          </w:tcPr>
          <w:p w14:paraId="260D1196" w14:textId="77777777" w:rsidR="00466305" w:rsidRDefault="00000000">
            <w:r>
              <w:t>Význam</w:t>
            </w:r>
          </w:p>
        </w:tc>
        <w:tc>
          <w:tcPr>
            <w:tcW w:w="1728" w:type="dxa"/>
          </w:tcPr>
          <w:p w14:paraId="5E68702C" w14:textId="77777777" w:rsidR="00466305" w:rsidRDefault="00000000">
            <w:r>
              <w:t>Jednotka</w:t>
            </w:r>
          </w:p>
        </w:tc>
      </w:tr>
      <w:tr w:rsidR="00466305" w14:paraId="577328C5" w14:textId="77777777">
        <w:tc>
          <w:tcPr>
            <w:tcW w:w="1728" w:type="dxa"/>
          </w:tcPr>
          <w:p w14:paraId="1FCC20A7" w14:textId="77777777" w:rsidR="00466305" w:rsidRDefault="00000000">
            <w:r>
              <w:t>EEG</w:t>
            </w:r>
          </w:p>
        </w:tc>
        <w:tc>
          <w:tcPr>
            <w:tcW w:w="1728" w:type="dxa"/>
          </w:tcPr>
          <w:p w14:paraId="750D6BD3" w14:textId="77777777" w:rsidR="00466305" w:rsidRDefault="00000000">
            <w:r>
              <w:t>LOINC</w:t>
            </w:r>
          </w:p>
        </w:tc>
        <w:tc>
          <w:tcPr>
            <w:tcW w:w="1728" w:type="dxa"/>
          </w:tcPr>
          <w:p w14:paraId="1EEE7098" w14:textId="77777777" w:rsidR="00466305" w:rsidRDefault="00000000">
            <w:r>
              <w:t>LP6239-0</w:t>
            </w:r>
          </w:p>
        </w:tc>
        <w:tc>
          <w:tcPr>
            <w:tcW w:w="1728" w:type="dxa"/>
          </w:tcPr>
          <w:p w14:paraId="3C624346" w14:textId="77777777" w:rsidR="00466305" w:rsidRDefault="00000000">
            <w:r>
              <w:t>Electroencephalogram</w:t>
            </w:r>
          </w:p>
        </w:tc>
        <w:tc>
          <w:tcPr>
            <w:tcW w:w="1728" w:type="dxa"/>
          </w:tcPr>
          <w:p w14:paraId="20BB95EB" w14:textId="77777777" w:rsidR="00466305" w:rsidRDefault="00000000">
            <w:r>
              <w:t>–</w:t>
            </w:r>
          </w:p>
        </w:tc>
      </w:tr>
      <w:tr w:rsidR="00466305" w14:paraId="5C028C42" w14:textId="77777777">
        <w:tc>
          <w:tcPr>
            <w:tcW w:w="1728" w:type="dxa"/>
          </w:tcPr>
          <w:p w14:paraId="77EFE395" w14:textId="77777777" w:rsidR="00466305" w:rsidRDefault="00000000">
            <w:r>
              <w:t>Typ EEG</w:t>
            </w:r>
          </w:p>
        </w:tc>
        <w:tc>
          <w:tcPr>
            <w:tcW w:w="1728" w:type="dxa"/>
          </w:tcPr>
          <w:p w14:paraId="48FAB90C" w14:textId="77777777" w:rsidR="00466305" w:rsidRDefault="00000000">
            <w:r>
              <w:t>Local</w:t>
            </w:r>
          </w:p>
        </w:tc>
        <w:tc>
          <w:tcPr>
            <w:tcW w:w="1728" w:type="dxa"/>
          </w:tcPr>
          <w:p w14:paraId="5599ED2E" w14:textId="77777777" w:rsidR="00466305" w:rsidRDefault="00000000">
            <w:r>
              <w:t>–</w:t>
            </w:r>
          </w:p>
        </w:tc>
        <w:tc>
          <w:tcPr>
            <w:tcW w:w="1728" w:type="dxa"/>
          </w:tcPr>
          <w:p w14:paraId="0D2CE62A" w14:textId="77777777" w:rsidR="00466305" w:rsidRDefault="00000000">
            <w:r>
              <w:t>EEG Type (např. standardní, spánkový)</w:t>
            </w:r>
          </w:p>
        </w:tc>
        <w:tc>
          <w:tcPr>
            <w:tcW w:w="1728" w:type="dxa"/>
          </w:tcPr>
          <w:p w14:paraId="0E8694AE" w14:textId="77777777" w:rsidR="00466305" w:rsidRDefault="00000000">
            <w:r>
              <w:t>–</w:t>
            </w:r>
          </w:p>
        </w:tc>
      </w:tr>
      <w:tr w:rsidR="00466305" w14:paraId="1EE556C1" w14:textId="77777777">
        <w:tc>
          <w:tcPr>
            <w:tcW w:w="1728" w:type="dxa"/>
          </w:tcPr>
          <w:p w14:paraId="68CBB0E4" w14:textId="77777777" w:rsidR="00466305" w:rsidRDefault="00000000">
            <w:r>
              <w:t>Dominantní frekvence</w:t>
            </w:r>
          </w:p>
        </w:tc>
        <w:tc>
          <w:tcPr>
            <w:tcW w:w="1728" w:type="dxa"/>
          </w:tcPr>
          <w:p w14:paraId="694E10C3" w14:textId="77777777" w:rsidR="00466305" w:rsidRDefault="00000000">
            <w:r>
              <w:t>SNOMED CT</w:t>
            </w:r>
          </w:p>
        </w:tc>
        <w:tc>
          <w:tcPr>
            <w:tcW w:w="1728" w:type="dxa"/>
          </w:tcPr>
          <w:p w14:paraId="72E6054B" w14:textId="77777777" w:rsidR="00466305" w:rsidRDefault="00000000">
            <w:r>
              <w:t>364863001</w:t>
            </w:r>
          </w:p>
        </w:tc>
        <w:tc>
          <w:tcPr>
            <w:tcW w:w="1728" w:type="dxa"/>
          </w:tcPr>
          <w:p w14:paraId="7D660321" w14:textId="77777777" w:rsidR="00466305" w:rsidRDefault="00000000">
            <w:r>
              <w:t>Frequency finding</w:t>
            </w:r>
          </w:p>
        </w:tc>
        <w:tc>
          <w:tcPr>
            <w:tcW w:w="1728" w:type="dxa"/>
          </w:tcPr>
          <w:p w14:paraId="4D9316FA" w14:textId="77777777" w:rsidR="00466305" w:rsidRDefault="00000000">
            <w:r>
              <w:t>Hz</w:t>
            </w:r>
          </w:p>
        </w:tc>
      </w:tr>
      <w:tr w:rsidR="00466305" w14:paraId="76AF176E" w14:textId="77777777">
        <w:tc>
          <w:tcPr>
            <w:tcW w:w="1728" w:type="dxa"/>
          </w:tcPr>
          <w:p w14:paraId="5F3DED19" w14:textId="77777777" w:rsidR="00466305" w:rsidRDefault="00000000">
            <w:r>
              <w:t>Abnormní rytmy</w:t>
            </w:r>
          </w:p>
        </w:tc>
        <w:tc>
          <w:tcPr>
            <w:tcW w:w="1728" w:type="dxa"/>
          </w:tcPr>
          <w:p w14:paraId="65BDC0C1" w14:textId="77777777" w:rsidR="00466305" w:rsidRDefault="00000000">
            <w:r>
              <w:t>SNOMED CT</w:t>
            </w:r>
          </w:p>
        </w:tc>
        <w:tc>
          <w:tcPr>
            <w:tcW w:w="1728" w:type="dxa"/>
          </w:tcPr>
          <w:p w14:paraId="3B98A2CD" w14:textId="77777777" w:rsidR="00466305" w:rsidRDefault="00000000">
            <w:r>
              <w:t>274521009</w:t>
            </w:r>
          </w:p>
        </w:tc>
        <w:tc>
          <w:tcPr>
            <w:tcW w:w="1728" w:type="dxa"/>
          </w:tcPr>
          <w:p w14:paraId="69AA6185" w14:textId="77777777" w:rsidR="00466305" w:rsidRDefault="00000000">
            <w:r>
              <w:t>Abnormal rhythm</w:t>
            </w:r>
          </w:p>
        </w:tc>
        <w:tc>
          <w:tcPr>
            <w:tcW w:w="1728" w:type="dxa"/>
          </w:tcPr>
          <w:p w14:paraId="486C1D5B" w14:textId="77777777" w:rsidR="00466305" w:rsidRDefault="00000000">
            <w:r>
              <w:t>Boolean</w:t>
            </w:r>
          </w:p>
        </w:tc>
      </w:tr>
      <w:tr w:rsidR="00466305" w14:paraId="2DB7F3A2" w14:textId="77777777">
        <w:tc>
          <w:tcPr>
            <w:tcW w:w="1728" w:type="dxa"/>
          </w:tcPr>
          <w:p w14:paraId="3622BBF7" w14:textId="77777777" w:rsidR="00466305" w:rsidRDefault="00000000">
            <w:r>
              <w:t>Typ abnormního rytmu</w:t>
            </w:r>
          </w:p>
        </w:tc>
        <w:tc>
          <w:tcPr>
            <w:tcW w:w="1728" w:type="dxa"/>
          </w:tcPr>
          <w:p w14:paraId="6D91C6DF" w14:textId="77777777" w:rsidR="00466305" w:rsidRDefault="00000000">
            <w:r>
              <w:t>Local</w:t>
            </w:r>
          </w:p>
        </w:tc>
        <w:tc>
          <w:tcPr>
            <w:tcW w:w="1728" w:type="dxa"/>
          </w:tcPr>
          <w:p w14:paraId="0C87588B" w14:textId="77777777" w:rsidR="00466305" w:rsidRDefault="00000000">
            <w:r>
              <w:t>–</w:t>
            </w:r>
          </w:p>
        </w:tc>
        <w:tc>
          <w:tcPr>
            <w:tcW w:w="1728" w:type="dxa"/>
          </w:tcPr>
          <w:p w14:paraId="3F5C85F7" w14:textId="77777777" w:rsidR="00466305" w:rsidRDefault="00000000">
            <w:r>
              <w:t>Specific abnormality</w:t>
            </w:r>
          </w:p>
        </w:tc>
        <w:tc>
          <w:tcPr>
            <w:tcW w:w="1728" w:type="dxa"/>
          </w:tcPr>
          <w:p w14:paraId="5B8C3AC8" w14:textId="77777777" w:rsidR="00466305" w:rsidRDefault="00000000">
            <w:r>
              <w:t>–</w:t>
            </w:r>
          </w:p>
        </w:tc>
      </w:tr>
      <w:tr w:rsidR="00466305" w14:paraId="7156FBA0" w14:textId="77777777">
        <w:tc>
          <w:tcPr>
            <w:tcW w:w="1728" w:type="dxa"/>
          </w:tcPr>
          <w:p w14:paraId="050A53B0" w14:textId="77777777" w:rsidR="00466305" w:rsidRDefault="00000000">
            <w:r>
              <w:t>Komentář technika</w:t>
            </w:r>
          </w:p>
        </w:tc>
        <w:tc>
          <w:tcPr>
            <w:tcW w:w="1728" w:type="dxa"/>
          </w:tcPr>
          <w:p w14:paraId="78394580" w14:textId="77777777" w:rsidR="00466305" w:rsidRDefault="00000000">
            <w:r>
              <w:t>Local</w:t>
            </w:r>
          </w:p>
        </w:tc>
        <w:tc>
          <w:tcPr>
            <w:tcW w:w="1728" w:type="dxa"/>
          </w:tcPr>
          <w:p w14:paraId="482C330A" w14:textId="77777777" w:rsidR="00466305" w:rsidRDefault="00000000">
            <w:r>
              <w:t>–</w:t>
            </w:r>
          </w:p>
        </w:tc>
        <w:tc>
          <w:tcPr>
            <w:tcW w:w="1728" w:type="dxa"/>
          </w:tcPr>
          <w:p w14:paraId="62AEE411" w14:textId="77777777" w:rsidR="00466305" w:rsidRDefault="00000000">
            <w:r>
              <w:t>Technician Comment</w:t>
            </w:r>
          </w:p>
        </w:tc>
        <w:tc>
          <w:tcPr>
            <w:tcW w:w="1728" w:type="dxa"/>
          </w:tcPr>
          <w:p w14:paraId="6A704D6B" w14:textId="77777777" w:rsidR="00466305" w:rsidRDefault="00000000">
            <w:r>
              <w:t>–</w:t>
            </w:r>
          </w:p>
        </w:tc>
      </w:tr>
    </w:tbl>
    <w:p w14:paraId="31002FB3" w14:textId="77777777" w:rsidR="00466305" w:rsidRDefault="00000000">
      <w:r>
        <w:br w:type="page"/>
      </w:r>
    </w:p>
    <w:p w14:paraId="6F32A231" w14:textId="77777777" w:rsidR="00466305" w:rsidRDefault="00000000">
      <w:pPr>
        <w:pStyle w:val="Heading1"/>
      </w:pPr>
      <w:r>
        <w:lastRenderedPageBreak/>
        <w:t>Alkohol</w:t>
      </w:r>
    </w:p>
    <w:p w14:paraId="04852C8A" w14:textId="77777777" w:rsidR="00466305" w:rsidRDefault="00000000">
      <w:r>
        <w:t>Archetyp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466305" w14:paraId="032A9681" w14:textId="77777777">
        <w:tc>
          <w:tcPr>
            <w:tcW w:w="2160" w:type="dxa"/>
          </w:tcPr>
          <w:p w14:paraId="040A4BA1" w14:textId="77777777" w:rsidR="00466305" w:rsidRDefault="00000000">
            <w:r>
              <w:t>Název atributu</w:t>
            </w:r>
          </w:p>
        </w:tc>
        <w:tc>
          <w:tcPr>
            <w:tcW w:w="2160" w:type="dxa"/>
          </w:tcPr>
          <w:p w14:paraId="1A041A62" w14:textId="77777777" w:rsidR="00466305" w:rsidRDefault="00000000">
            <w:r>
              <w:t>Typ hodnoty</w:t>
            </w:r>
          </w:p>
        </w:tc>
        <w:tc>
          <w:tcPr>
            <w:tcW w:w="2160" w:type="dxa"/>
          </w:tcPr>
          <w:p w14:paraId="2A74F29A" w14:textId="77777777" w:rsidR="00466305" w:rsidRDefault="00000000">
            <w:r>
              <w:t>Jednotka / Omezení</w:t>
            </w:r>
          </w:p>
        </w:tc>
        <w:tc>
          <w:tcPr>
            <w:tcW w:w="2160" w:type="dxa"/>
          </w:tcPr>
          <w:p w14:paraId="638BBEFB" w14:textId="77777777" w:rsidR="00466305" w:rsidRDefault="00000000">
            <w:r>
              <w:t>Poznámka</w:t>
            </w:r>
          </w:p>
        </w:tc>
      </w:tr>
      <w:tr w:rsidR="00466305" w14:paraId="65D7F42E" w14:textId="77777777">
        <w:tc>
          <w:tcPr>
            <w:tcW w:w="2160" w:type="dxa"/>
          </w:tcPr>
          <w:p w14:paraId="13DC74E2" w14:textId="77777777" w:rsidR="00466305" w:rsidRDefault="00000000">
            <w:r>
              <w:t>Datum a čas poslední konzumace</w:t>
            </w:r>
          </w:p>
        </w:tc>
        <w:tc>
          <w:tcPr>
            <w:tcW w:w="2160" w:type="dxa"/>
          </w:tcPr>
          <w:p w14:paraId="0B7CC76B" w14:textId="77777777" w:rsidR="00466305" w:rsidRDefault="00000000">
            <w:r>
              <w:t>Datum a čas</w:t>
            </w:r>
          </w:p>
        </w:tc>
        <w:tc>
          <w:tcPr>
            <w:tcW w:w="2160" w:type="dxa"/>
          </w:tcPr>
          <w:p w14:paraId="4CFAF8A9" w14:textId="77777777" w:rsidR="00466305" w:rsidRDefault="00000000">
            <w:r>
              <w:t>-</w:t>
            </w:r>
          </w:p>
        </w:tc>
        <w:tc>
          <w:tcPr>
            <w:tcW w:w="2160" w:type="dxa"/>
          </w:tcPr>
          <w:p w14:paraId="53224C5A" w14:textId="77777777" w:rsidR="00466305" w:rsidRDefault="00000000">
            <w:r>
              <w:t>Datum a čas poslední konzumace alkoholu</w:t>
            </w:r>
          </w:p>
        </w:tc>
      </w:tr>
      <w:tr w:rsidR="00466305" w14:paraId="174BD9C8" w14:textId="77777777">
        <w:tc>
          <w:tcPr>
            <w:tcW w:w="2160" w:type="dxa"/>
          </w:tcPr>
          <w:p w14:paraId="28BF8099" w14:textId="77777777" w:rsidR="00466305" w:rsidRDefault="00000000">
            <w:r>
              <w:t>Typ nápoje</w:t>
            </w:r>
          </w:p>
        </w:tc>
        <w:tc>
          <w:tcPr>
            <w:tcW w:w="2160" w:type="dxa"/>
          </w:tcPr>
          <w:p w14:paraId="55B53909" w14:textId="77777777" w:rsidR="00466305" w:rsidRDefault="00000000">
            <w:r>
              <w:t>Výčtový typ (enum)</w:t>
            </w:r>
          </w:p>
        </w:tc>
        <w:tc>
          <w:tcPr>
            <w:tcW w:w="2160" w:type="dxa"/>
          </w:tcPr>
          <w:p w14:paraId="2459E4BD" w14:textId="77777777" w:rsidR="00466305" w:rsidRDefault="00000000">
            <w:r>
              <w:t>Pivo, Víno, Tvrdý alkohol, Mix</w:t>
            </w:r>
          </w:p>
        </w:tc>
        <w:tc>
          <w:tcPr>
            <w:tcW w:w="2160" w:type="dxa"/>
          </w:tcPr>
          <w:p w14:paraId="27A8F1AA" w14:textId="77777777" w:rsidR="00466305" w:rsidRDefault="00000000">
            <w:r>
              <w:t>Druh konzumovaného nápoje</w:t>
            </w:r>
          </w:p>
        </w:tc>
      </w:tr>
      <w:tr w:rsidR="00466305" w14:paraId="6C2F81AA" w14:textId="77777777">
        <w:tc>
          <w:tcPr>
            <w:tcW w:w="2160" w:type="dxa"/>
          </w:tcPr>
          <w:p w14:paraId="53EE8B06" w14:textId="77777777" w:rsidR="00466305" w:rsidRDefault="00000000">
            <w:r>
              <w:t>Počet jednotek (standard drink)</w:t>
            </w:r>
          </w:p>
        </w:tc>
        <w:tc>
          <w:tcPr>
            <w:tcW w:w="2160" w:type="dxa"/>
          </w:tcPr>
          <w:p w14:paraId="015835F5" w14:textId="77777777" w:rsidR="00466305" w:rsidRDefault="00000000">
            <w:r>
              <w:t>Číslo</w:t>
            </w:r>
          </w:p>
        </w:tc>
        <w:tc>
          <w:tcPr>
            <w:tcW w:w="2160" w:type="dxa"/>
          </w:tcPr>
          <w:p w14:paraId="301AA423" w14:textId="77777777" w:rsidR="00466305" w:rsidRDefault="00000000">
            <w:r>
              <w:t>jednotky alkoholu (SD)</w:t>
            </w:r>
          </w:p>
        </w:tc>
        <w:tc>
          <w:tcPr>
            <w:tcW w:w="2160" w:type="dxa"/>
          </w:tcPr>
          <w:p w14:paraId="0917AC09" w14:textId="77777777" w:rsidR="00466305" w:rsidRDefault="00000000">
            <w:r>
              <w:t>Počet standardizovaných jednotek při konzumaci</w:t>
            </w:r>
          </w:p>
        </w:tc>
      </w:tr>
      <w:tr w:rsidR="00466305" w14:paraId="54CB9108" w14:textId="77777777">
        <w:tc>
          <w:tcPr>
            <w:tcW w:w="2160" w:type="dxa"/>
          </w:tcPr>
          <w:p w14:paraId="758E3547" w14:textId="77777777" w:rsidR="00466305" w:rsidRDefault="00000000">
            <w:r>
              <w:t>Frekvence konzumace</w:t>
            </w:r>
          </w:p>
        </w:tc>
        <w:tc>
          <w:tcPr>
            <w:tcW w:w="2160" w:type="dxa"/>
          </w:tcPr>
          <w:p w14:paraId="6B9ED735" w14:textId="77777777" w:rsidR="00466305" w:rsidRDefault="00000000">
            <w:r>
              <w:t>Výčtový typ (enum)</w:t>
            </w:r>
          </w:p>
        </w:tc>
        <w:tc>
          <w:tcPr>
            <w:tcW w:w="2160" w:type="dxa"/>
          </w:tcPr>
          <w:p w14:paraId="47B2F42E" w14:textId="77777777" w:rsidR="00466305" w:rsidRDefault="00000000">
            <w:r>
              <w:t>Denně, Týdně, Méně často, Nepije</w:t>
            </w:r>
          </w:p>
        </w:tc>
        <w:tc>
          <w:tcPr>
            <w:tcW w:w="2160" w:type="dxa"/>
          </w:tcPr>
          <w:p w14:paraId="374E6027" w14:textId="77777777" w:rsidR="00466305" w:rsidRDefault="00000000">
            <w:r>
              <w:t>Frekvence běžného pití</w:t>
            </w:r>
          </w:p>
        </w:tc>
      </w:tr>
      <w:tr w:rsidR="00466305" w14:paraId="6F363312" w14:textId="77777777">
        <w:tc>
          <w:tcPr>
            <w:tcW w:w="2160" w:type="dxa"/>
          </w:tcPr>
          <w:p w14:paraId="2087CA15" w14:textId="77777777" w:rsidR="00466305" w:rsidRDefault="00000000">
            <w:r>
              <w:t>Popis typického dne s alkoholem</w:t>
            </w:r>
          </w:p>
        </w:tc>
        <w:tc>
          <w:tcPr>
            <w:tcW w:w="2160" w:type="dxa"/>
          </w:tcPr>
          <w:p w14:paraId="146049DE" w14:textId="77777777" w:rsidR="00466305" w:rsidRDefault="00000000">
            <w:r>
              <w:t>Text</w:t>
            </w:r>
          </w:p>
        </w:tc>
        <w:tc>
          <w:tcPr>
            <w:tcW w:w="2160" w:type="dxa"/>
          </w:tcPr>
          <w:p w14:paraId="4CFE9301" w14:textId="77777777" w:rsidR="00466305" w:rsidRDefault="00000000">
            <w:r>
              <w:t>-</w:t>
            </w:r>
          </w:p>
        </w:tc>
        <w:tc>
          <w:tcPr>
            <w:tcW w:w="2160" w:type="dxa"/>
          </w:tcPr>
          <w:p w14:paraId="5D5A6088" w14:textId="77777777" w:rsidR="00466305" w:rsidRDefault="00000000">
            <w:r>
              <w:t>Pacientův popis typického dne s alkoholem</w:t>
            </w:r>
          </w:p>
        </w:tc>
      </w:tr>
      <w:tr w:rsidR="00466305" w14:paraId="014E8E95" w14:textId="77777777">
        <w:tc>
          <w:tcPr>
            <w:tcW w:w="2160" w:type="dxa"/>
          </w:tcPr>
          <w:p w14:paraId="0D522870" w14:textId="77777777" w:rsidR="00466305" w:rsidRDefault="00000000">
            <w:r>
              <w:t>Trvání současného vzorce konzumace</w:t>
            </w:r>
          </w:p>
        </w:tc>
        <w:tc>
          <w:tcPr>
            <w:tcW w:w="2160" w:type="dxa"/>
          </w:tcPr>
          <w:p w14:paraId="23E5FD92" w14:textId="77777777" w:rsidR="00466305" w:rsidRDefault="00000000">
            <w:r>
              <w:t>Text (např. '5 let')</w:t>
            </w:r>
          </w:p>
        </w:tc>
        <w:tc>
          <w:tcPr>
            <w:tcW w:w="2160" w:type="dxa"/>
          </w:tcPr>
          <w:p w14:paraId="493D9C4F" w14:textId="77777777" w:rsidR="00466305" w:rsidRDefault="00000000">
            <w:r>
              <w:t>-</w:t>
            </w:r>
          </w:p>
        </w:tc>
        <w:tc>
          <w:tcPr>
            <w:tcW w:w="2160" w:type="dxa"/>
          </w:tcPr>
          <w:p w14:paraId="5BA26D78" w14:textId="77777777" w:rsidR="00466305" w:rsidRDefault="00000000">
            <w:r>
              <w:t>Jak dlouho tento vzorec trvá</w:t>
            </w:r>
          </w:p>
        </w:tc>
      </w:tr>
      <w:tr w:rsidR="00466305" w14:paraId="25F71DE7" w14:textId="77777777">
        <w:tc>
          <w:tcPr>
            <w:tcW w:w="2160" w:type="dxa"/>
          </w:tcPr>
          <w:p w14:paraId="3DC09284" w14:textId="77777777" w:rsidR="00466305" w:rsidRDefault="00000000">
            <w:r>
              <w:t>AUDIT skóre (pokud dostupné)</w:t>
            </w:r>
          </w:p>
        </w:tc>
        <w:tc>
          <w:tcPr>
            <w:tcW w:w="2160" w:type="dxa"/>
          </w:tcPr>
          <w:p w14:paraId="1FC1A820" w14:textId="77777777" w:rsidR="00466305" w:rsidRDefault="00000000">
            <w:r>
              <w:t>Číslo (0–40)</w:t>
            </w:r>
          </w:p>
        </w:tc>
        <w:tc>
          <w:tcPr>
            <w:tcW w:w="2160" w:type="dxa"/>
          </w:tcPr>
          <w:p w14:paraId="635B8E38" w14:textId="77777777" w:rsidR="00466305" w:rsidRDefault="00000000">
            <w:r>
              <w:t>-</w:t>
            </w:r>
          </w:p>
        </w:tc>
        <w:tc>
          <w:tcPr>
            <w:tcW w:w="2160" w:type="dxa"/>
          </w:tcPr>
          <w:p w14:paraId="4A6BD5D5" w14:textId="77777777" w:rsidR="00466305" w:rsidRDefault="00000000">
            <w:r>
              <w:t>Skóre z dotazníku AUDIT (nepovinné)</w:t>
            </w:r>
          </w:p>
        </w:tc>
      </w:tr>
      <w:tr w:rsidR="00466305" w14:paraId="50F4743C" w14:textId="77777777">
        <w:tc>
          <w:tcPr>
            <w:tcW w:w="2160" w:type="dxa"/>
          </w:tcPr>
          <w:p w14:paraId="1442F260" w14:textId="77777777" w:rsidR="00466305" w:rsidRDefault="00000000">
            <w:r>
              <w:t>Poznámka pacienta</w:t>
            </w:r>
          </w:p>
        </w:tc>
        <w:tc>
          <w:tcPr>
            <w:tcW w:w="2160" w:type="dxa"/>
          </w:tcPr>
          <w:p w14:paraId="6758FCFA" w14:textId="77777777" w:rsidR="00466305" w:rsidRDefault="00000000">
            <w:r>
              <w:t>Text (volitelný)</w:t>
            </w:r>
          </w:p>
        </w:tc>
        <w:tc>
          <w:tcPr>
            <w:tcW w:w="2160" w:type="dxa"/>
          </w:tcPr>
          <w:p w14:paraId="5BEDF42F" w14:textId="77777777" w:rsidR="00466305" w:rsidRDefault="00000000">
            <w:r>
              <w:t>-</w:t>
            </w:r>
          </w:p>
        </w:tc>
        <w:tc>
          <w:tcPr>
            <w:tcW w:w="2160" w:type="dxa"/>
          </w:tcPr>
          <w:p w14:paraId="52BDA875" w14:textId="77777777" w:rsidR="00466305" w:rsidRDefault="00000000">
            <w:r>
              <w:t>Volná poznámka – např. motivace přestat</w:t>
            </w:r>
          </w:p>
        </w:tc>
      </w:tr>
    </w:tbl>
    <w:p w14:paraId="44359D89" w14:textId="18B7BCBD" w:rsidR="00466305" w:rsidRDefault="00000000">
      <w:r>
        <w:t>Terminologie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3"/>
        <w:gridCol w:w="1603"/>
        <w:gridCol w:w="1649"/>
        <w:gridCol w:w="2342"/>
        <w:gridCol w:w="1599"/>
      </w:tblGrid>
      <w:tr w:rsidR="00C831C7" w14:paraId="472A1AA2" w14:textId="77777777" w:rsidTr="00C831C7">
        <w:tc>
          <w:tcPr>
            <w:tcW w:w="1663" w:type="dxa"/>
          </w:tcPr>
          <w:p w14:paraId="740EA189" w14:textId="77777777" w:rsidR="00C831C7" w:rsidRDefault="00C831C7" w:rsidP="0097111A">
            <w:r>
              <w:t>Parametr</w:t>
            </w:r>
          </w:p>
        </w:tc>
        <w:tc>
          <w:tcPr>
            <w:tcW w:w="1603" w:type="dxa"/>
          </w:tcPr>
          <w:p w14:paraId="7057ECC4" w14:textId="77777777" w:rsidR="00C831C7" w:rsidRDefault="00C831C7" w:rsidP="0097111A">
            <w:r>
              <w:t>Systém</w:t>
            </w:r>
          </w:p>
        </w:tc>
        <w:tc>
          <w:tcPr>
            <w:tcW w:w="1649" w:type="dxa"/>
          </w:tcPr>
          <w:p w14:paraId="78231FE6" w14:textId="77777777" w:rsidR="00C831C7" w:rsidRDefault="00C831C7" w:rsidP="0097111A">
            <w:r>
              <w:t>Kód</w:t>
            </w:r>
          </w:p>
        </w:tc>
        <w:tc>
          <w:tcPr>
            <w:tcW w:w="2342" w:type="dxa"/>
          </w:tcPr>
          <w:p w14:paraId="768BAEC4" w14:textId="77777777" w:rsidR="00C831C7" w:rsidRDefault="00C831C7" w:rsidP="0097111A">
            <w:r>
              <w:t>Význam</w:t>
            </w:r>
          </w:p>
        </w:tc>
        <w:tc>
          <w:tcPr>
            <w:tcW w:w="1599" w:type="dxa"/>
          </w:tcPr>
          <w:p w14:paraId="67BC8AEA" w14:textId="77777777" w:rsidR="00C831C7" w:rsidRDefault="00C831C7" w:rsidP="0097111A">
            <w:r>
              <w:t>Jednotka</w:t>
            </w:r>
          </w:p>
        </w:tc>
      </w:tr>
      <w:tr w:rsidR="00C831C7" w14:paraId="5905B5DB" w14:textId="77777777" w:rsidTr="00C831C7">
        <w:tc>
          <w:tcPr>
            <w:tcW w:w="1663" w:type="dxa"/>
            <w:vAlign w:val="center"/>
          </w:tcPr>
          <w:p w14:paraId="354C9AB5" w14:textId="780C4C75" w:rsidR="00C831C7" w:rsidRDefault="00C831C7" w:rsidP="00C831C7">
            <w:r>
              <w:rPr>
                <w:rFonts w:ascii="Aptos Narrow" w:hAnsi="Aptos Narrow"/>
                <w:color w:val="000000"/>
              </w:rPr>
              <w:t>Konzumace alkoholu</w:t>
            </w:r>
          </w:p>
        </w:tc>
        <w:tc>
          <w:tcPr>
            <w:tcW w:w="1603" w:type="dxa"/>
            <w:vAlign w:val="center"/>
          </w:tcPr>
          <w:p w14:paraId="56D7F422" w14:textId="046D0560" w:rsidR="00C831C7" w:rsidRDefault="00C831C7" w:rsidP="00C831C7">
            <w:r>
              <w:rPr>
                <w:rFonts w:ascii="Aptos Narrow" w:hAnsi="Aptos Narrow"/>
                <w:color w:val="000000"/>
              </w:rPr>
              <w:t>LOINC</w:t>
            </w:r>
          </w:p>
        </w:tc>
        <w:tc>
          <w:tcPr>
            <w:tcW w:w="1649" w:type="dxa"/>
            <w:vAlign w:val="center"/>
          </w:tcPr>
          <w:p w14:paraId="35BDA926" w14:textId="27BEF90E" w:rsidR="00C831C7" w:rsidRDefault="00C831C7" w:rsidP="00C831C7">
            <w:r>
              <w:rPr>
                <w:rFonts w:ascii="Aptos Narrow" w:hAnsi="Aptos Narrow"/>
                <w:b/>
                <w:bCs/>
                <w:color w:val="000000"/>
              </w:rPr>
              <w:t>80439-3</w:t>
            </w:r>
          </w:p>
        </w:tc>
        <w:tc>
          <w:tcPr>
            <w:tcW w:w="2342" w:type="dxa"/>
            <w:vAlign w:val="center"/>
          </w:tcPr>
          <w:p w14:paraId="480EE6C1" w14:textId="1D544EAF" w:rsidR="00C831C7" w:rsidRDefault="00C831C7" w:rsidP="00C831C7">
            <w:r>
              <w:rPr>
                <w:rFonts w:ascii="Aptos Narrow" w:hAnsi="Aptos Narrow"/>
                <w:color w:val="000000"/>
              </w:rPr>
              <w:t>Alcohol intake panel</w:t>
            </w:r>
          </w:p>
        </w:tc>
        <w:tc>
          <w:tcPr>
            <w:tcW w:w="1599" w:type="dxa"/>
            <w:vAlign w:val="center"/>
          </w:tcPr>
          <w:p w14:paraId="7EB74CAE" w14:textId="36DD333F" w:rsidR="00C831C7" w:rsidRDefault="00C831C7" w:rsidP="00C831C7">
            <w:r>
              <w:rPr>
                <w:rFonts w:ascii="Aptos Narrow" w:hAnsi="Aptos Narrow"/>
                <w:color w:val="000000"/>
              </w:rPr>
              <w:t>–</w:t>
            </w:r>
          </w:p>
        </w:tc>
      </w:tr>
      <w:tr w:rsidR="00C831C7" w14:paraId="259E83AE" w14:textId="77777777" w:rsidTr="00C831C7">
        <w:tc>
          <w:tcPr>
            <w:tcW w:w="1663" w:type="dxa"/>
            <w:vAlign w:val="center"/>
          </w:tcPr>
          <w:p w14:paraId="4B1E7C22" w14:textId="31D66FA1" w:rsidR="00C831C7" w:rsidRDefault="00C831C7" w:rsidP="00C831C7">
            <w:r>
              <w:rPr>
                <w:rFonts w:ascii="Aptos Narrow" w:hAnsi="Aptos Narrow"/>
                <w:color w:val="000000"/>
              </w:rPr>
              <w:t>Typ alkoholu</w:t>
            </w:r>
          </w:p>
        </w:tc>
        <w:tc>
          <w:tcPr>
            <w:tcW w:w="1603" w:type="dxa"/>
            <w:vAlign w:val="center"/>
          </w:tcPr>
          <w:p w14:paraId="6B8CFB91" w14:textId="36170B26" w:rsidR="00C831C7" w:rsidRDefault="00C831C7" w:rsidP="00C831C7">
            <w:r>
              <w:rPr>
                <w:rFonts w:ascii="Aptos Narrow" w:hAnsi="Aptos Narrow"/>
                <w:color w:val="000000"/>
              </w:rPr>
              <w:t>Local</w:t>
            </w:r>
          </w:p>
        </w:tc>
        <w:tc>
          <w:tcPr>
            <w:tcW w:w="1649" w:type="dxa"/>
            <w:vAlign w:val="center"/>
          </w:tcPr>
          <w:p w14:paraId="1A9BD400" w14:textId="5D793EA0" w:rsidR="00C831C7" w:rsidRDefault="00C831C7" w:rsidP="00C831C7">
            <w:r>
              <w:rPr>
                <w:rFonts w:ascii="Aptos Narrow" w:hAnsi="Aptos Narrow"/>
                <w:color w:val="000000"/>
              </w:rPr>
              <w:t>–</w:t>
            </w:r>
          </w:p>
        </w:tc>
        <w:tc>
          <w:tcPr>
            <w:tcW w:w="2342" w:type="dxa"/>
            <w:vAlign w:val="center"/>
          </w:tcPr>
          <w:p w14:paraId="6720D43F" w14:textId="1BE41BFA" w:rsidR="00C831C7" w:rsidRDefault="00C831C7" w:rsidP="00C831C7">
            <w:r>
              <w:rPr>
                <w:rFonts w:ascii="Aptos Narrow" w:hAnsi="Aptos Narrow"/>
                <w:color w:val="000000"/>
              </w:rPr>
              <w:t>Alcohol type (např. pivo, víno)</w:t>
            </w:r>
          </w:p>
        </w:tc>
        <w:tc>
          <w:tcPr>
            <w:tcW w:w="1599" w:type="dxa"/>
            <w:vAlign w:val="center"/>
          </w:tcPr>
          <w:p w14:paraId="717B6354" w14:textId="64056E37" w:rsidR="00C831C7" w:rsidRDefault="00C831C7" w:rsidP="00C831C7">
            <w:r>
              <w:rPr>
                <w:rFonts w:ascii="Aptos Narrow" w:hAnsi="Aptos Narrow"/>
                <w:color w:val="000000"/>
              </w:rPr>
              <w:t>–</w:t>
            </w:r>
          </w:p>
        </w:tc>
      </w:tr>
      <w:tr w:rsidR="00C831C7" w14:paraId="47960D80" w14:textId="77777777" w:rsidTr="00C831C7">
        <w:tc>
          <w:tcPr>
            <w:tcW w:w="1663" w:type="dxa"/>
            <w:vAlign w:val="center"/>
          </w:tcPr>
          <w:p w14:paraId="4D2E6EEB" w14:textId="339E7616" w:rsidR="00C831C7" w:rsidRDefault="00C831C7" w:rsidP="00C831C7">
            <w:r>
              <w:rPr>
                <w:rFonts w:ascii="Aptos Narrow" w:hAnsi="Aptos Narrow"/>
                <w:color w:val="000000"/>
              </w:rPr>
              <w:t>Množství v jednotkách</w:t>
            </w:r>
          </w:p>
        </w:tc>
        <w:tc>
          <w:tcPr>
            <w:tcW w:w="1603" w:type="dxa"/>
            <w:vAlign w:val="center"/>
          </w:tcPr>
          <w:p w14:paraId="09621CDE" w14:textId="626A470F" w:rsidR="00C831C7" w:rsidRDefault="00C831C7" w:rsidP="00C831C7">
            <w:r>
              <w:rPr>
                <w:rFonts w:ascii="Aptos Narrow" w:hAnsi="Aptos Narrow"/>
                <w:color w:val="000000"/>
              </w:rPr>
              <w:t>SNOMED CT</w:t>
            </w:r>
          </w:p>
        </w:tc>
        <w:tc>
          <w:tcPr>
            <w:tcW w:w="1649" w:type="dxa"/>
            <w:vAlign w:val="center"/>
          </w:tcPr>
          <w:p w14:paraId="13FA2EEB" w14:textId="66A1A8F4" w:rsidR="00C831C7" w:rsidRDefault="00C831C7" w:rsidP="00C831C7">
            <w:r>
              <w:rPr>
                <w:rFonts w:ascii="Aptos Narrow" w:hAnsi="Aptos Narrow"/>
                <w:color w:val="000000"/>
              </w:rPr>
              <w:t>228313008</w:t>
            </w:r>
          </w:p>
        </w:tc>
        <w:tc>
          <w:tcPr>
            <w:tcW w:w="2342" w:type="dxa"/>
            <w:vAlign w:val="center"/>
          </w:tcPr>
          <w:p w14:paraId="7FE69EAC" w14:textId="187E81F4" w:rsidR="00C831C7" w:rsidRDefault="00C831C7" w:rsidP="00C831C7">
            <w:r>
              <w:rPr>
                <w:rFonts w:ascii="Aptos Narrow" w:hAnsi="Aptos Narrow"/>
                <w:color w:val="000000"/>
              </w:rPr>
              <w:t>Units of alcohol consumed per week</w:t>
            </w:r>
          </w:p>
        </w:tc>
        <w:tc>
          <w:tcPr>
            <w:tcW w:w="1599" w:type="dxa"/>
            <w:vAlign w:val="center"/>
          </w:tcPr>
          <w:p w14:paraId="4D621A41" w14:textId="2BA7ED2F" w:rsidR="00C831C7" w:rsidRDefault="00C831C7" w:rsidP="00C831C7">
            <w:r>
              <w:rPr>
                <w:rFonts w:ascii="Aptos Narrow" w:hAnsi="Aptos Narrow"/>
                <w:color w:val="000000"/>
              </w:rPr>
              <w:t>units</w:t>
            </w:r>
          </w:p>
        </w:tc>
      </w:tr>
      <w:tr w:rsidR="00C831C7" w14:paraId="60CCBCEA" w14:textId="77777777" w:rsidTr="00C831C7">
        <w:tc>
          <w:tcPr>
            <w:tcW w:w="1663" w:type="dxa"/>
            <w:vAlign w:val="center"/>
          </w:tcPr>
          <w:p w14:paraId="6290B1D4" w14:textId="772841CB" w:rsidR="00C831C7" w:rsidRDefault="00C831C7" w:rsidP="00C831C7">
            <w:r>
              <w:rPr>
                <w:rFonts w:ascii="Aptos Narrow" w:hAnsi="Aptos Narrow"/>
                <w:color w:val="000000"/>
              </w:rPr>
              <w:t>Frekvence</w:t>
            </w:r>
          </w:p>
        </w:tc>
        <w:tc>
          <w:tcPr>
            <w:tcW w:w="1603" w:type="dxa"/>
            <w:vAlign w:val="center"/>
          </w:tcPr>
          <w:p w14:paraId="6402F30C" w14:textId="2DBF6EA6" w:rsidR="00C831C7" w:rsidRDefault="00C831C7" w:rsidP="00C831C7">
            <w:r>
              <w:rPr>
                <w:rFonts w:ascii="Aptos Narrow" w:hAnsi="Aptos Narrow"/>
                <w:color w:val="000000"/>
              </w:rPr>
              <w:t>SNOMED CT</w:t>
            </w:r>
          </w:p>
        </w:tc>
        <w:tc>
          <w:tcPr>
            <w:tcW w:w="1649" w:type="dxa"/>
            <w:vAlign w:val="center"/>
          </w:tcPr>
          <w:p w14:paraId="6032F5D0" w14:textId="6123016A" w:rsidR="00C831C7" w:rsidRDefault="00C831C7" w:rsidP="00C831C7">
            <w:r>
              <w:rPr>
                <w:rFonts w:ascii="Aptos Narrow" w:hAnsi="Aptos Narrow"/>
                <w:color w:val="000000"/>
              </w:rPr>
              <w:t>289152009</w:t>
            </w:r>
          </w:p>
        </w:tc>
        <w:tc>
          <w:tcPr>
            <w:tcW w:w="2342" w:type="dxa"/>
            <w:vAlign w:val="center"/>
          </w:tcPr>
          <w:p w14:paraId="1E0D2054" w14:textId="1893647E" w:rsidR="00C831C7" w:rsidRDefault="00C831C7" w:rsidP="00C831C7">
            <w:r>
              <w:rPr>
                <w:rFonts w:ascii="Aptos Narrow" w:hAnsi="Aptos Narrow"/>
                <w:color w:val="000000"/>
              </w:rPr>
              <w:t>Drinking frequency</w:t>
            </w:r>
          </w:p>
        </w:tc>
        <w:tc>
          <w:tcPr>
            <w:tcW w:w="1599" w:type="dxa"/>
            <w:vAlign w:val="center"/>
          </w:tcPr>
          <w:p w14:paraId="789E0257" w14:textId="5E7D2AF2" w:rsidR="00C831C7" w:rsidRDefault="00C831C7" w:rsidP="00C831C7">
            <w:r>
              <w:rPr>
                <w:rFonts w:ascii="Aptos Narrow" w:hAnsi="Aptos Narrow"/>
                <w:color w:val="000000"/>
              </w:rPr>
              <w:t>–</w:t>
            </w:r>
          </w:p>
        </w:tc>
      </w:tr>
      <w:tr w:rsidR="00C831C7" w14:paraId="3A668C3B" w14:textId="77777777" w:rsidTr="00C831C7">
        <w:tc>
          <w:tcPr>
            <w:tcW w:w="1663" w:type="dxa"/>
            <w:vAlign w:val="center"/>
          </w:tcPr>
          <w:p w14:paraId="297839D8" w14:textId="3790FE84" w:rsidR="00C831C7" w:rsidRDefault="00C831C7" w:rsidP="00C831C7">
            <w:r>
              <w:rPr>
                <w:rFonts w:ascii="Aptos Narrow" w:hAnsi="Aptos Narrow"/>
                <w:color w:val="000000"/>
              </w:rPr>
              <w:t>AUDIT skóre</w:t>
            </w:r>
          </w:p>
        </w:tc>
        <w:tc>
          <w:tcPr>
            <w:tcW w:w="1603" w:type="dxa"/>
            <w:vAlign w:val="center"/>
          </w:tcPr>
          <w:p w14:paraId="044FEF56" w14:textId="7988FF1A" w:rsidR="00C831C7" w:rsidRDefault="00C831C7" w:rsidP="00C831C7">
            <w:r>
              <w:rPr>
                <w:rFonts w:ascii="Aptos Narrow" w:hAnsi="Aptos Narrow"/>
                <w:color w:val="000000"/>
              </w:rPr>
              <w:t>Local</w:t>
            </w:r>
          </w:p>
        </w:tc>
        <w:tc>
          <w:tcPr>
            <w:tcW w:w="1649" w:type="dxa"/>
            <w:vAlign w:val="center"/>
          </w:tcPr>
          <w:p w14:paraId="099D5DE2" w14:textId="44819565" w:rsidR="00C831C7" w:rsidRDefault="00C831C7" w:rsidP="00C831C7">
            <w:r>
              <w:rPr>
                <w:rFonts w:ascii="Aptos Narrow" w:hAnsi="Aptos Narrow"/>
                <w:color w:val="000000"/>
              </w:rPr>
              <w:t>–</w:t>
            </w:r>
          </w:p>
        </w:tc>
        <w:tc>
          <w:tcPr>
            <w:tcW w:w="2342" w:type="dxa"/>
            <w:vAlign w:val="center"/>
          </w:tcPr>
          <w:p w14:paraId="75275DF2" w14:textId="3D304808" w:rsidR="00C831C7" w:rsidRDefault="00C831C7" w:rsidP="00C831C7">
            <w:r>
              <w:rPr>
                <w:rFonts w:ascii="Aptos Narrow" w:hAnsi="Aptos Narrow"/>
                <w:color w:val="000000"/>
              </w:rPr>
              <w:t>Alkohol Use Disorders Identification Test</w:t>
            </w:r>
          </w:p>
        </w:tc>
        <w:tc>
          <w:tcPr>
            <w:tcW w:w="1599" w:type="dxa"/>
            <w:vAlign w:val="center"/>
          </w:tcPr>
          <w:p w14:paraId="024C0B9F" w14:textId="6F0D9EAF" w:rsidR="00C831C7" w:rsidRDefault="00C831C7" w:rsidP="00C831C7">
            <w:r>
              <w:rPr>
                <w:rFonts w:ascii="Aptos Narrow" w:hAnsi="Aptos Narrow"/>
                <w:color w:val="000000"/>
              </w:rPr>
              <w:t>–</w:t>
            </w:r>
          </w:p>
        </w:tc>
      </w:tr>
      <w:tr w:rsidR="00C831C7" w14:paraId="6FF706EA" w14:textId="77777777" w:rsidTr="00C831C7">
        <w:tc>
          <w:tcPr>
            <w:tcW w:w="1663" w:type="dxa"/>
            <w:vAlign w:val="center"/>
          </w:tcPr>
          <w:p w14:paraId="0B1E997E" w14:textId="68CABCCB" w:rsidR="00C831C7" w:rsidRDefault="00C831C7" w:rsidP="00C831C7">
            <w:r>
              <w:rPr>
                <w:rFonts w:ascii="Aptos Narrow" w:hAnsi="Aptos Narrow"/>
                <w:color w:val="000000"/>
              </w:rPr>
              <w:t>Konzumace alkoholu</w:t>
            </w:r>
          </w:p>
        </w:tc>
        <w:tc>
          <w:tcPr>
            <w:tcW w:w="1603" w:type="dxa"/>
            <w:vAlign w:val="center"/>
          </w:tcPr>
          <w:p w14:paraId="2FF32A07" w14:textId="21B08F86" w:rsidR="00C831C7" w:rsidRDefault="00C831C7" w:rsidP="00C831C7">
            <w:r>
              <w:rPr>
                <w:rFonts w:ascii="Aptos Narrow" w:hAnsi="Aptos Narrow"/>
                <w:color w:val="000000"/>
              </w:rPr>
              <w:t>LOINC</w:t>
            </w:r>
          </w:p>
        </w:tc>
        <w:tc>
          <w:tcPr>
            <w:tcW w:w="1649" w:type="dxa"/>
            <w:vAlign w:val="center"/>
          </w:tcPr>
          <w:p w14:paraId="1EA00B50" w14:textId="542924D2" w:rsidR="00C831C7" w:rsidRDefault="00C831C7" w:rsidP="00C831C7">
            <w:r>
              <w:rPr>
                <w:rFonts w:ascii="Aptos Narrow" w:hAnsi="Aptos Narrow"/>
                <w:b/>
                <w:bCs/>
                <w:color w:val="000000"/>
              </w:rPr>
              <w:t>80439-3</w:t>
            </w:r>
          </w:p>
        </w:tc>
        <w:tc>
          <w:tcPr>
            <w:tcW w:w="2342" w:type="dxa"/>
            <w:vAlign w:val="center"/>
          </w:tcPr>
          <w:p w14:paraId="7CDEBB73" w14:textId="5EA60CBF" w:rsidR="00C831C7" w:rsidRDefault="00C831C7" w:rsidP="00C831C7">
            <w:r>
              <w:rPr>
                <w:rFonts w:ascii="Aptos Narrow" w:hAnsi="Aptos Narrow"/>
                <w:color w:val="000000"/>
              </w:rPr>
              <w:t>Alcohol intake panel</w:t>
            </w:r>
          </w:p>
        </w:tc>
        <w:tc>
          <w:tcPr>
            <w:tcW w:w="1599" w:type="dxa"/>
            <w:vAlign w:val="center"/>
          </w:tcPr>
          <w:p w14:paraId="07CA1E3F" w14:textId="7BCDE9F2" w:rsidR="00C831C7" w:rsidRDefault="00C831C7" w:rsidP="00C831C7">
            <w:r>
              <w:rPr>
                <w:rFonts w:ascii="Aptos Narrow" w:hAnsi="Aptos Narrow"/>
                <w:color w:val="000000"/>
              </w:rPr>
              <w:t>–</w:t>
            </w:r>
          </w:p>
        </w:tc>
      </w:tr>
    </w:tbl>
    <w:p w14:paraId="57E96A15" w14:textId="66902813" w:rsidR="00466305" w:rsidRDefault="00000000" w:rsidP="00C831C7">
      <w:r>
        <w:br w:type="page"/>
      </w:r>
    </w:p>
    <w:p w14:paraId="30979540" w14:textId="77777777" w:rsidR="00466305" w:rsidRDefault="00000000">
      <w:pPr>
        <w:pStyle w:val="Heading1"/>
      </w:pPr>
      <w:r>
        <w:lastRenderedPageBreak/>
        <w:t>Neurologické potíže</w:t>
      </w:r>
    </w:p>
    <w:p w14:paraId="42458820" w14:textId="77777777" w:rsidR="00466305" w:rsidRDefault="00000000">
      <w:r>
        <w:t>Archetyp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466305" w14:paraId="564621F4" w14:textId="77777777">
        <w:tc>
          <w:tcPr>
            <w:tcW w:w="2160" w:type="dxa"/>
          </w:tcPr>
          <w:p w14:paraId="0083FF3B" w14:textId="77777777" w:rsidR="00466305" w:rsidRDefault="00000000">
            <w:r>
              <w:t>Název atributu</w:t>
            </w:r>
          </w:p>
        </w:tc>
        <w:tc>
          <w:tcPr>
            <w:tcW w:w="2160" w:type="dxa"/>
          </w:tcPr>
          <w:p w14:paraId="62E33879" w14:textId="77777777" w:rsidR="00466305" w:rsidRDefault="00000000">
            <w:r>
              <w:t>Typ hodnoty</w:t>
            </w:r>
          </w:p>
        </w:tc>
        <w:tc>
          <w:tcPr>
            <w:tcW w:w="2160" w:type="dxa"/>
          </w:tcPr>
          <w:p w14:paraId="41FA6315" w14:textId="77777777" w:rsidR="00466305" w:rsidRDefault="00000000">
            <w:r>
              <w:t>Jednotka / Omezení</w:t>
            </w:r>
          </w:p>
        </w:tc>
        <w:tc>
          <w:tcPr>
            <w:tcW w:w="2160" w:type="dxa"/>
          </w:tcPr>
          <w:p w14:paraId="3DB7FBDD" w14:textId="77777777" w:rsidR="00466305" w:rsidRDefault="00000000">
            <w:r>
              <w:t>Poznámka</w:t>
            </w:r>
          </w:p>
        </w:tc>
      </w:tr>
      <w:tr w:rsidR="00466305" w14:paraId="753C84F4" w14:textId="77777777">
        <w:tc>
          <w:tcPr>
            <w:tcW w:w="2160" w:type="dxa"/>
          </w:tcPr>
          <w:p w14:paraId="5B917138" w14:textId="77777777" w:rsidR="00466305" w:rsidRDefault="00000000">
            <w:r>
              <w:t>Bolest hlavy</w:t>
            </w:r>
          </w:p>
        </w:tc>
        <w:tc>
          <w:tcPr>
            <w:tcW w:w="2160" w:type="dxa"/>
          </w:tcPr>
          <w:p w14:paraId="75B15A8A" w14:textId="77777777" w:rsidR="00466305" w:rsidRDefault="00000000">
            <w:r>
              <w:t>Boolean</w:t>
            </w:r>
          </w:p>
        </w:tc>
        <w:tc>
          <w:tcPr>
            <w:tcW w:w="2160" w:type="dxa"/>
          </w:tcPr>
          <w:p w14:paraId="2FEB613C" w14:textId="77777777" w:rsidR="00466305" w:rsidRDefault="00000000">
            <w:r>
              <w:t>Ano/Ne</w:t>
            </w:r>
          </w:p>
        </w:tc>
        <w:tc>
          <w:tcPr>
            <w:tcW w:w="2160" w:type="dxa"/>
          </w:tcPr>
          <w:p w14:paraId="73FE136F" w14:textId="77777777" w:rsidR="00466305" w:rsidRDefault="00000000">
            <w:r>
              <w:t>Zda pacient uvádí bolest hlavy</w:t>
            </w:r>
          </w:p>
        </w:tc>
      </w:tr>
      <w:tr w:rsidR="00466305" w14:paraId="6C5878A1" w14:textId="77777777">
        <w:tc>
          <w:tcPr>
            <w:tcW w:w="2160" w:type="dxa"/>
          </w:tcPr>
          <w:p w14:paraId="2DC579C1" w14:textId="77777777" w:rsidR="00466305" w:rsidRDefault="00000000">
            <w:r>
              <w:t>Typ bolesti hlavy</w:t>
            </w:r>
          </w:p>
        </w:tc>
        <w:tc>
          <w:tcPr>
            <w:tcW w:w="2160" w:type="dxa"/>
          </w:tcPr>
          <w:p w14:paraId="0BDCB75C" w14:textId="77777777" w:rsidR="00466305" w:rsidRDefault="00000000">
            <w:r>
              <w:t>Výčtový typ (enum)</w:t>
            </w:r>
          </w:p>
        </w:tc>
        <w:tc>
          <w:tcPr>
            <w:tcW w:w="2160" w:type="dxa"/>
          </w:tcPr>
          <w:p w14:paraId="2D72FA86" w14:textId="77777777" w:rsidR="00466305" w:rsidRDefault="00000000">
            <w:r>
              <w:t>Tupá, Ostrá, Pulzující, Jiná</w:t>
            </w:r>
          </w:p>
        </w:tc>
        <w:tc>
          <w:tcPr>
            <w:tcW w:w="2160" w:type="dxa"/>
          </w:tcPr>
          <w:p w14:paraId="2F019FB4" w14:textId="77777777" w:rsidR="00466305" w:rsidRDefault="00000000">
            <w:r>
              <w:t>Popis typu bolesti (pouze pokud bolest je)</w:t>
            </w:r>
          </w:p>
        </w:tc>
      </w:tr>
      <w:tr w:rsidR="00466305" w14:paraId="1E4F71C9" w14:textId="77777777">
        <w:tc>
          <w:tcPr>
            <w:tcW w:w="2160" w:type="dxa"/>
          </w:tcPr>
          <w:p w14:paraId="1918BA31" w14:textId="77777777" w:rsidR="00466305" w:rsidRDefault="00000000">
            <w:r>
              <w:t>Intenzita bolesti (1–10)</w:t>
            </w:r>
          </w:p>
        </w:tc>
        <w:tc>
          <w:tcPr>
            <w:tcW w:w="2160" w:type="dxa"/>
          </w:tcPr>
          <w:p w14:paraId="64ABAD76" w14:textId="77777777" w:rsidR="00466305" w:rsidRDefault="00000000">
            <w:r>
              <w:t>Číslo</w:t>
            </w:r>
          </w:p>
        </w:tc>
        <w:tc>
          <w:tcPr>
            <w:tcW w:w="2160" w:type="dxa"/>
          </w:tcPr>
          <w:p w14:paraId="292A6288" w14:textId="77777777" w:rsidR="00466305" w:rsidRDefault="00000000">
            <w:r>
              <w:t>škála 1–10</w:t>
            </w:r>
          </w:p>
        </w:tc>
        <w:tc>
          <w:tcPr>
            <w:tcW w:w="2160" w:type="dxa"/>
          </w:tcPr>
          <w:p w14:paraId="5A12CD00" w14:textId="77777777" w:rsidR="00466305" w:rsidRDefault="00000000">
            <w:r>
              <w:t>Sebehodnocení intenzity bolesti</w:t>
            </w:r>
          </w:p>
        </w:tc>
      </w:tr>
      <w:tr w:rsidR="00466305" w14:paraId="5FBD7A68" w14:textId="77777777">
        <w:tc>
          <w:tcPr>
            <w:tcW w:w="2160" w:type="dxa"/>
          </w:tcPr>
          <w:p w14:paraId="68CCFE5D" w14:textId="77777777" w:rsidR="00466305" w:rsidRDefault="00000000">
            <w:r>
              <w:t>Závratě přítomny</w:t>
            </w:r>
          </w:p>
        </w:tc>
        <w:tc>
          <w:tcPr>
            <w:tcW w:w="2160" w:type="dxa"/>
          </w:tcPr>
          <w:p w14:paraId="1B472787" w14:textId="77777777" w:rsidR="00466305" w:rsidRDefault="00000000">
            <w:r>
              <w:t>Boolean</w:t>
            </w:r>
          </w:p>
        </w:tc>
        <w:tc>
          <w:tcPr>
            <w:tcW w:w="2160" w:type="dxa"/>
          </w:tcPr>
          <w:p w14:paraId="13C4358B" w14:textId="77777777" w:rsidR="00466305" w:rsidRDefault="00000000">
            <w:r>
              <w:t>Ano/Ne</w:t>
            </w:r>
          </w:p>
        </w:tc>
        <w:tc>
          <w:tcPr>
            <w:tcW w:w="2160" w:type="dxa"/>
          </w:tcPr>
          <w:p w14:paraId="6946E49E" w14:textId="77777777" w:rsidR="00466305" w:rsidRDefault="00000000">
            <w:r>
              <w:t>Zda se pacient cítí na omdlení nebo točení hlavy</w:t>
            </w:r>
          </w:p>
        </w:tc>
      </w:tr>
      <w:tr w:rsidR="00466305" w14:paraId="38BF69DB" w14:textId="77777777">
        <w:tc>
          <w:tcPr>
            <w:tcW w:w="2160" w:type="dxa"/>
          </w:tcPr>
          <w:p w14:paraId="030DCF09" w14:textId="77777777" w:rsidR="00466305" w:rsidRDefault="00000000">
            <w:r>
              <w:t>Poruchy rovnováhy</w:t>
            </w:r>
          </w:p>
        </w:tc>
        <w:tc>
          <w:tcPr>
            <w:tcW w:w="2160" w:type="dxa"/>
          </w:tcPr>
          <w:p w14:paraId="43CC4B49" w14:textId="77777777" w:rsidR="00466305" w:rsidRDefault="00000000">
            <w:r>
              <w:t>Boolean</w:t>
            </w:r>
          </w:p>
        </w:tc>
        <w:tc>
          <w:tcPr>
            <w:tcW w:w="2160" w:type="dxa"/>
          </w:tcPr>
          <w:p w14:paraId="0F710026" w14:textId="77777777" w:rsidR="00466305" w:rsidRDefault="00000000">
            <w:r>
              <w:t>Ano/Ne</w:t>
            </w:r>
          </w:p>
        </w:tc>
        <w:tc>
          <w:tcPr>
            <w:tcW w:w="2160" w:type="dxa"/>
          </w:tcPr>
          <w:p w14:paraId="7D1F6700" w14:textId="77777777" w:rsidR="00466305" w:rsidRDefault="00000000">
            <w:r>
              <w:t>Poruchy chůze nebo balancu</w:t>
            </w:r>
          </w:p>
        </w:tc>
      </w:tr>
      <w:tr w:rsidR="00466305" w14:paraId="7A176724" w14:textId="77777777">
        <w:tc>
          <w:tcPr>
            <w:tcW w:w="2160" w:type="dxa"/>
          </w:tcPr>
          <w:p w14:paraId="224CBDF8" w14:textId="77777777" w:rsidR="00466305" w:rsidRDefault="00000000">
            <w:r>
              <w:t>Změny vědomí (např. mžitky, výpadky)</w:t>
            </w:r>
          </w:p>
        </w:tc>
        <w:tc>
          <w:tcPr>
            <w:tcW w:w="2160" w:type="dxa"/>
          </w:tcPr>
          <w:p w14:paraId="75208A8A" w14:textId="77777777" w:rsidR="00466305" w:rsidRDefault="00000000">
            <w:r>
              <w:t>Boolean</w:t>
            </w:r>
          </w:p>
        </w:tc>
        <w:tc>
          <w:tcPr>
            <w:tcW w:w="2160" w:type="dxa"/>
          </w:tcPr>
          <w:p w14:paraId="7C6FB9DA" w14:textId="77777777" w:rsidR="00466305" w:rsidRDefault="00000000">
            <w:r>
              <w:t>Ano/Ne</w:t>
            </w:r>
          </w:p>
        </w:tc>
        <w:tc>
          <w:tcPr>
            <w:tcW w:w="2160" w:type="dxa"/>
          </w:tcPr>
          <w:p w14:paraId="6539EBC9" w14:textId="77777777" w:rsidR="00466305" w:rsidRDefault="00000000">
            <w:r>
              <w:t>Např. náhlé stavy zmatenosti, výpadky vědomí</w:t>
            </w:r>
          </w:p>
        </w:tc>
      </w:tr>
      <w:tr w:rsidR="00466305" w14:paraId="436236E3" w14:textId="77777777">
        <w:tc>
          <w:tcPr>
            <w:tcW w:w="2160" w:type="dxa"/>
          </w:tcPr>
          <w:p w14:paraId="6EDCCA35" w14:textId="77777777" w:rsidR="00466305" w:rsidRDefault="00000000">
            <w:r>
              <w:t>Pocit opilosti bez alkoholu</w:t>
            </w:r>
          </w:p>
        </w:tc>
        <w:tc>
          <w:tcPr>
            <w:tcW w:w="2160" w:type="dxa"/>
          </w:tcPr>
          <w:p w14:paraId="27465675" w14:textId="77777777" w:rsidR="00466305" w:rsidRDefault="00000000">
            <w:r>
              <w:t>Boolean</w:t>
            </w:r>
          </w:p>
        </w:tc>
        <w:tc>
          <w:tcPr>
            <w:tcW w:w="2160" w:type="dxa"/>
          </w:tcPr>
          <w:p w14:paraId="506F7C14" w14:textId="77777777" w:rsidR="00466305" w:rsidRDefault="00000000">
            <w:r>
              <w:t>Ano/Ne</w:t>
            </w:r>
          </w:p>
        </w:tc>
        <w:tc>
          <w:tcPr>
            <w:tcW w:w="2160" w:type="dxa"/>
          </w:tcPr>
          <w:p w14:paraId="5FF7E03C" w14:textId="77777777" w:rsidR="00466305" w:rsidRDefault="00000000">
            <w:r>
              <w:t>Např. disociace, 'opilý' pocit bez pití</w:t>
            </w:r>
          </w:p>
        </w:tc>
      </w:tr>
      <w:tr w:rsidR="00466305" w14:paraId="3FF08DD8" w14:textId="77777777">
        <w:tc>
          <w:tcPr>
            <w:tcW w:w="2160" w:type="dxa"/>
          </w:tcPr>
          <w:p w14:paraId="29E07B2E" w14:textId="77777777" w:rsidR="00466305" w:rsidRDefault="00000000">
            <w:r>
              <w:t>Subjektivní hodnocení duševního stavu</w:t>
            </w:r>
          </w:p>
        </w:tc>
        <w:tc>
          <w:tcPr>
            <w:tcW w:w="2160" w:type="dxa"/>
          </w:tcPr>
          <w:p w14:paraId="23E26FF3" w14:textId="77777777" w:rsidR="00466305" w:rsidRDefault="00000000">
            <w:r>
              <w:t>Text</w:t>
            </w:r>
          </w:p>
        </w:tc>
        <w:tc>
          <w:tcPr>
            <w:tcW w:w="2160" w:type="dxa"/>
          </w:tcPr>
          <w:p w14:paraId="40ED87C2" w14:textId="77777777" w:rsidR="00466305" w:rsidRDefault="00000000">
            <w:r>
              <w:t>-</w:t>
            </w:r>
          </w:p>
        </w:tc>
        <w:tc>
          <w:tcPr>
            <w:tcW w:w="2160" w:type="dxa"/>
          </w:tcPr>
          <w:p w14:paraId="737DE614" w14:textId="77777777" w:rsidR="00466305" w:rsidRDefault="00000000">
            <w:r>
              <w:t>Popis celkového duševního vnímání situace</w:t>
            </w:r>
          </w:p>
        </w:tc>
      </w:tr>
      <w:tr w:rsidR="00466305" w14:paraId="40825BA2" w14:textId="77777777">
        <w:tc>
          <w:tcPr>
            <w:tcW w:w="2160" w:type="dxa"/>
          </w:tcPr>
          <w:p w14:paraId="0A7E659F" w14:textId="77777777" w:rsidR="00466305" w:rsidRDefault="00000000">
            <w:r>
              <w:t>Datum a čas vzniku potíží</w:t>
            </w:r>
          </w:p>
        </w:tc>
        <w:tc>
          <w:tcPr>
            <w:tcW w:w="2160" w:type="dxa"/>
          </w:tcPr>
          <w:p w14:paraId="2E0D498C" w14:textId="77777777" w:rsidR="00466305" w:rsidRDefault="00000000">
            <w:r>
              <w:t>Datum a čas</w:t>
            </w:r>
          </w:p>
        </w:tc>
        <w:tc>
          <w:tcPr>
            <w:tcW w:w="2160" w:type="dxa"/>
          </w:tcPr>
          <w:p w14:paraId="4ECB4FF5" w14:textId="77777777" w:rsidR="00466305" w:rsidRDefault="00000000">
            <w:r>
              <w:t>-</w:t>
            </w:r>
          </w:p>
        </w:tc>
        <w:tc>
          <w:tcPr>
            <w:tcW w:w="2160" w:type="dxa"/>
          </w:tcPr>
          <w:p w14:paraId="68C74A82" w14:textId="77777777" w:rsidR="00466305" w:rsidRDefault="00000000">
            <w:r>
              <w:t>Kdy se potíže objevily poprvé</w:t>
            </w:r>
          </w:p>
        </w:tc>
      </w:tr>
    </w:tbl>
    <w:p w14:paraId="640219BC" w14:textId="77777777" w:rsidR="00466305" w:rsidRDefault="00000000">
      <w:r>
        <w:t>Terminologie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466305" w14:paraId="2AFE935A" w14:textId="77777777">
        <w:tc>
          <w:tcPr>
            <w:tcW w:w="1728" w:type="dxa"/>
          </w:tcPr>
          <w:p w14:paraId="3FA230DE" w14:textId="77777777" w:rsidR="00466305" w:rsidRDefault="00000000">
            <w:r>
              <w:t>Parametr</w:t>
            </w:r>
          </w:p>
        </w:tc>
        <w:tc>
          <w:tcPr>
            <w:tcW w:w="1728" w:type="dxa"/>
          </w:tcPr>
          <w:p w14:paraId="4C3979E2" w14:textId="77777777" w:rsidR="00466305" w:rsidRDefault="00000000">
            <w:r>
              <w:t>Systém</w:t>
            </w:r>
          </w:p>
        </w:tc>
        <w:tc>
          <w:tcPr>
            <w:tcW w:w="1728" w:type="dxa"/>
          </w:tcPr>
          <w:p w14:paraId="5405A6A5" w14:textId="77777777" w:rsidR="00466305" w:rsidRDefault="00000000">
            <w:r>
              <w:t>Kód</w:t>
            </w:r>
          </w:p>
        </w:tc>
        <w:tc>
          <w:tcPr>
            <w:tcW w:w="1728" w:type="dxa"/>
          </w:tcPr>
          <w:p w14:paraId="77D6F615" w14:textId="77777777" w:rsidR="00466305" w:rsidRDefault="00000000">
            <w:r>
              <w:t>Význam</w:t>
            </w:r>
          </w:p>
        </w:tc>
        <w:tc>
          <w:tcPr>
            <w:tcW w:w="1728" w:type="dxa"/>
          </w:tcPr>
          <w:p w14:paraId="0CAB8449" w14:textId="77777777" w:rsidR="00466305" w:rsidRDefault="00000000">
            <w:r>
              <w:t>Jednotka</w:t>
            </w:r>
          </w:p>
        </w:tc>
      </w:tr>
      <w:tr w:rsidR="00466305" w14:paraId="16A39DA7" w14:textId="77777777">
        <w:tc>
          <w:tcPr>
            <w:tcW w:w="1728" w:type="dxa"/>
          </w:tcPr>
          <w:p w14:paraId="0367AB55" w14:textId="77777777" w:rsidR="00466305" w:rsidRDefault="00000000">
            <w:r>
              <w:t>Neurologické příznaky</w:t>
            </w:r>
          </w:p>
        </w:tc>
        <w:tc>
          <w:tcPr>
            <w:tcW w:w="1728" w:type="dxa"/>
          </w:tcPr>
          <w:p w14:paraId="3B2481DE" w14:textId="77777777" w:rsidR="00466305" w:rsidRDefault="00000000">
            <w:r>
              <w:t>LOINC</w:t>
            </w:r>
          </w:p>
        </w:tc>
        <w:tc>
          <w:tcPr>
            <w:tcW w:w="1728" w:type="dxa"/>
          </w:tcPr>
          <w:p w14:paraId="0296FF03" w14:textId="77777777" w:rsidR="00466305" w:rsidRDefault="00000000">
            <w:r>
              <w:t>54539-2</w:t>
            </w:r>
          </w:p>
        </w:tc>
        <w:tc>
          <w:tcPr>
            <w:tcW w:w="1728" w:type="dxa"/>
          </w:tcPr>
          <w:p w14:paraId="75C1D600" w14:textId="77777777" w:rsidR="00466305" w:rsidRDefault="00000000">
            <w:r>
              <w:t>Neurological findings</w:t>
            </w:r>
          </w:p>
        </w:tc>
        <w:tc>
          <w:tcPr>
            <w:tcW w:w="1728" w:type="dxa"/>
          </w:tcPr>
          <w:p w14:paraId="283BBBE2" w14:textId="77777777" w:rsidR="00466305" w:rsidRDefault="00000000">
            <w:r>
              <w:t>–</w:t>
            </w:r>
          </w:p>
        </w:tc>
      </w:tr>
      <w:tr w:rsidR="00466305" w14:paraId="029CF281" w14:textId="77777777">
        <w:tc>
          <w:tcPr>
            <w:tcW w:w="1728" w:type="dxa"/>
          </w:tcPr>
          <w:p w14:paraId="1DE3CD43" w14:textId="77777777" w:rsidR="00466305" w:rsidRDefault="00000000">
            <w:r>
              <w:t>Bolest hlavy</w:t>
            </w:r>
          </w:p>
        </w:tc>
        <w:tc>
          <w:tcPr>
            <w:tcW w:w="1728" w:type="dxa"/>
          </w:tcPr>
          <w:p w14:paraId="474642A7" w14:textId="77777777" w:rsidR="00466305" w:rsidRDefault="00000000">
            <w:r>
              <w:t>SNOMED CT</w:t>
            </w:r>
          </w:p>
        </w:tc>
        <w:tc>
          <w:tcPr>
            <w:tcW w:w="1728" w:type="dxa"/>
          </w:tcPr>
          <w:p w14:paraId="6D77ED29" w14:textId="77777777" w:rsidR="00466305" w:rsidRDefault="00000000">
            <w:r>
              <w:t>25064002</w:t>
            </w:r>
          </w:p>
        </w:tc>
        <w:tc>
          <w:tcPr>
            <w:tcW w:w="1728" w:type="dxa"/>
          </w:tcPr>
          <w:p w14:paraId="2CD23EB3" w14:textId="77777777" w:rsidR="00466305" w:rsidRDefault="00000000">
            <w:r>
              <w:t>Headache</w:t>
            </w:r>
          </w:p>
        </w:tc>
        <w:tc>
          <w:tcPr>
            <w:tcW w:w="1728" w:type="dxa"/>
          </w:tcPr>
          <w:p w14:paraId="18BC15CC" w14:textId="77777777" w:rsidR="00466305" w:rsidRDefault="00000000">
            <w:r>
              <w:t>Boolean</w:t>
            </w:r>
          </w:p>
        </w:tc>
      </w:tr>
      <w:tr w:rsidR="00466305" w14:paraId="22D4F3B4" w14:textId="77777777">
        <w:tc>
          <w:tcPr>
            <w:tcW w:w="1728" w:type="dxa"/>
          </w:tcPr>
          <w:p w14:paraId="5A0FE59A" w14:textId="77777777" w:rsidR="00466305" w:rsidRDefault="00000000">
            <w:r>
              <w:t>Typ bolesti hlavy</w:t>
            </w:r>
          </w:p>
        </w:tc>
        <w:tc>
          <w:tcPr>
            <w:tcW w:w="1728" w:type="dxa"/>
          </w:tcPr>
          <w:p w14:paraId="2EE81B44" w14:textId="77777777" w:rsidR="00466305" w:rsidRDefault="00000000">
            <w:r>
              <w:t>Local</w:t>
            </w:r>
          </w:p>
        </w:tc>
        <w:tc>
          <w:tcPr>
            <w:tcW w:w="1728" w:type="dxa"/>
          </w:tcPr>
          <w:p w14:paraId="196AD3C6" w14:textId="77777777" w:rsidR="00466305" w:rsidRDefault="00000000">
            <w:r>
              <w:t>–</w:t>
            </w:r>
          </w:p>
        </w:tc>
        <w:tc>
          <w:tcPr>
            <w:tcW w:w="1728" w:type="dxa"/>
          </w:tcPr>
          <w:p w14:paraId="324B2521" w14:textId="77777777" w:rsidR="00466305" w:rsidRDefault="00000000">
            <w:r>
              <w:t>Headache type (např. migrenózní)</w:t>
            </w:r>
          </w:p>
        </w:tc>
        <w:tc>
          <w:tcPr>
            <w:tcW w:w="1728" w:type="dxa"/>
          </w:tcPr>
          <w:p w14:paraId="07DC206F" w14:textId="77777777" w:rsidR="00466305" w:rsidRDefault="00000000">
            <w:r>
              <w:t>–</w:t>
            </w:r>
          </w:p>
        </w:tc>
      </w:tr>
      <w:tr w:rsidR="00466305" w14:paraId="339194F1" w14:textId="77777777">
        <w:tc>
          <w:tcPr>
            <w:tcW w:w="1728" w:type="dxa"/>
          </w:tcPr>
          <w:p w14:paraId="5E960EC4" w14:textId="77777777" w:rsidR="00466305" w:rsidRDefault="00000000">
            <w:r>
              <w:t>Intenzita bolesti</w:t>
            </w:r>
          </w:p>
        </w:tc>
        <w:tc>
          <w:tcPr>
            <w:tcW w:w="1728" w:type="dxa"/>
          </w:tcPr>
          <w:p w14:paraId="3DC14EE5" w14:textId="77777777" w:rsidR="00466305" w:rsidRDefault="00000000">
            <w:r>
              <w:t>Local</w:t>
            </w:r>
          </w:p>
        </w:tc>
        <w:tc>
          <w:tcPr>
            <w:tcW w:w="1728" w:type="dxa"/>
          </w:tcPr>
          <w:p w14:paraId="3BFC6AED" w14:textId="77777777" w:rsidR="00466305" w:rsidRDefault="00000000">
            <w:r>
              <w:t>–</w:t>
            </w:r>
          </w:p>
        </w:tc>
        <w:tc>
          <w:tcPr>
            <w:tcW w:w="1728" w:type="dxa"/>
          </w:tcPr>
          <w:p w14:paraId="5D9EE7BA" w14:textId="77777777" w:rsidR="00466305" w:rsidRDefault="00000000">
            <w:r>
              <w:t>Intensity (např. 1–10)</w:t>
            </w:r>
          </w:p>
        </w:tc>
        <w:tc>
          <w:tcPr>
            <w:tcW w:w="1728" w:type="dxa"/>
          </w:tcPr>
          <w:p w14:paraId="342CBE69" w14:textId="77777777" w:rsidR="00466305" w:rsidRDefault="00000000">
            <w:r>
              <w:t>–</w:t>
            </w:r>
          </w:p>
        </w:tc>
      </w:tr>
      <w:tr w:rsidR="00466305" w14:paraId="2F61C59D" w14:textId="77777777">
        <w:tc>
          <w:tcPr>
            <w:tcW w:w="1728" w:type="dxa"/>
          </w:tcPr>
          <w:p w14:paraId="730BB05F" w14:textId="77777777" w:rsidR="00466305" w:rsidRDefault="00000000">
            <w:r>
              <w:t>Závratě</w:t>
            </w:r>
          </w:p>
        </w:tc>
        <w:tc>
          <w:tcPr>
            <w:tcW w:w="1728" w:type="dxa"/>
          </w:tcPr>
          <w:p w14:paraId="227A3003" w14:textId="77777777" w:rsidR="00466305" w:rsidRDefault="00000000">
            <w:r>
              <w:t>SNOMED CT</w:t>
            </w:r>
          </w:p>
        </w:tc>
        <w:tc>
          <w:tcPr>
            <w:tcW w:w="1728" w:type="dxa"/>
          </w:tcPr>
          <w:p w14:paraId="4490B489" w14:textId="77777777" w:rsidR="00466305" w:rsidRDefault="00000000">
            <w:r>
              <w:t>404640003</w:t>
            </w:r>
          </w:p>
        </w:tc>
        <w:tc>
          <w:tcPr>
            <w:tcW w:w="1728" w:type="dxa"/>
          </w:tcPr>
          <w:p w14:paraId="7E6AD69D" w14:textId="77777777" w:rsidR="00466305" w:rsidRDefault="00000000">
            <w:r>
              <w:t>Dizziness</w:t>
            </w:r>
          </w:p>
        </w:tc>
        <w:tc>
          <w:tcPr>
            <w:tcW w:w="1728" w:type="dxa"/>
          </w:tcPr>
          <w:p w14:paraId="63B845FC" w14:textId="77777777" w:rsidR="00466305" w:rsidRDefault="00000000">
            <w:r>
              <w:t>Boolean</w:t>
            </w:r>
          </w:p>
        </w:tc>
      </w:tr>
      <w:tr w:rsidR="00466305" w14:paraId="32A00FAB" w14:textId="77777777">
        <w:tc>
          <w:tcPr>
            <w:tcW w:w="1728" w:type="dxa"/>
          </w:tcPr>
          <w:p w14:paraId="54E6F58B" w14:textId="77777777" w:rsidR="00466305" w:rsidRDefault="00000000">
            <w:r>
              <w:t>Poruchy rovnováhy</w:t>
            </w:r>
          </w:p>
        </w:tc>
        <w:tc>
          <w:tcPr>
            <w:tcW w:w="1728" w:type="dxa"/>
          </w:tcPr>
          <w:p w14:paraId="3B66C9B6" w14:textId="77777777" w:rsidR="00466305" w:rsidRDefault="00000000">
            <w:r>
              <w:t>SNOMED CT</w:t>
            </w:r>
          </w:p>
        </w:tc>
        <w:tc>
          <w:tcPr>
            <w:tcW w:w="1728" w:type="dxa"/>
          </w:tcPr>
          <w:p w14:paraId="71551A63" w14:textId="77777777" w:rsidR="00466305" w:rsidRDefault="00000000">
            <w:r>
              <w:t>387603000</w:t>
            </w:r>
          </w:p>
        </w:tc>
        <w:tc>
          <w:tcPr>
            <w:tcW w:w="1728" w:type="dxa"/>
          </w:tcPr>
          <w:p w14:paraId="68E24EE9" w14:textId="77777777" w:rsidR="00466305" w:rsidRDefault="00000000">
            <w:r>
              <w:t>Balance impairment</w:t>
            </w:r>
          </w:p>
        </w:tc>
        <w:tc>
          <w:tcPr>
            <w:tcW w:w="1728" w:type="dxa"/>
          </w:tcPr>
          <w:p w14:paraId="4CFA1FBA" w14:textId="77777777" w:rsidR="00466305" w:rsidRDefault="00000000">
            <w:r>
              <w:t>Boolean</w:t>
            </w:r>
          </w:p>
        </w:tc>
      </w:tr>
      <w:tr w:rsidR="00466305" w14:paraId="78E9E631" w14:textId="77777777">
        <w:tc>
          <w:tcPr>
            <w:tcW w:w="1728" w:type="dxa"/>
          </w:tcPr>
          <w:p w14:paraId="4185D894" w14:textId="77777777" w:rsidR="00466305" w:rsidRDefault="00000000">
            <w:r>
              <w:t>Poruchy vědomí</w:t>
            </w:r>
          </w:p>
        </w:tc>
        <w:tc>
          <w:tcPr>
            <w:tcW w:w="1728" w:type="dxa"/>
          </w:tcPr>
          <w:p w14:paraId="46D28E37" w14:textId="77777777" w:rsidR="00466305" w:rsidRDefault="00000000">
            <w:r>
              <w:t>SNOMED CT</w:t>
            </w:r>
          </w:p>
        </w:tc>
        <w:tc>
          <w:tcPr>
            <w:tcW w:w="1728" w:type="dxa"/>
          </w:tcPr>
          <w:p w14:paraId="16A6B5C4" w14:textId="77777777" w:rsidR="00466305" w:rsidRDefault="00000000">
            <w:r>
              <w:t>271594007</w:t>
            </w:r>
          </w:p>
        </w:tc>
        <w:tc>
          <w:tcPr>
            <w:tcW w:w="1728" w:type="dxa"/>
          </w:tcPr>
          <w:p w14:paraId="1497D541" w14:textId="77777777" w:rsidR="00466305" w:rsidRDefault="00000000">
            <w:r>
              <w:t>Altered level of consciousness</w:t>
            </w:r>
          </w:p>
        </w:tc>
        <w:tc>
          <w:tcPr>
            <w:tcW w:w="1728" w:type="dxa"/>
          </w:tcPr>
          <w:p w14:paraId="1FDCE92B" w14:textId="77777777" w:rsidR="00466305" w:rsidRDefault="00000000">
            <w:r>
              <w:t>Boolean</w:t>
            </w:r>
          </w:p>
        </w:tc>
      </w:tr>
      <w:tr w:rsidR="00466305" w14:paraId="2BE245D9" w14:textId="77777777">
        <w:tc>
          <w:tcPr>
            <w:tcW w:w="1728" w:type="dxa"/>
          </w:tcPr>
          <w:p w14:paraId="4030E242" w14:textId="77777777" w:rsidR="00466305" w:rsidRDefault="00000000">
            <w:r>
              <w:t>Pocity opilosti</w:t>
            </w:r>
          </w:p>
        </w:tc>
        <w:tc>
          <w:tcPr>
            <w:tcW w:w="1728" w:type="dxa"/>
          </w:tcPr>
          <w:p w14:paraId="2E64CC94" w14:textId="77777777" w:rsidR="00466305" w:rsidRDefault="00000000">
            <w:r>
              <w:t>Local</w:t>
            </w:r>
          </w:p>
        </w:tc>
        <w:tc>
          <w:tcPr>
            <w:tcW w:w="1728" w:type="dxa"/>
          </w:tcPr>
          <w:p w14:paraId="6C0911FE" w14:textId="77777777" w:rsidR="00466305" w:rsidRDefault="00000000">
            <w:r>
              <w:t>–</w:t>
            </w:r>
          </w:p>
        </w:tc>
        <w:tc>
          <w:tcPr>
            <w:tcW w:w="1728" w:type="dxa"/>
          </w:tcPr>
          <w:p w14:paraId="33044160" w14:textId="77777777" w:rsidR="00466305" w:rsidRDefault="00000000">
            <w:r>
              <w:t>Feeling of drunkenness</w:t>
            </w:r>
          </w:p>
        </w:tc>
        <w:tc>
          <w:tcPr>
            <w:tcW w:w="1728" w:type="dxa"/>
          </w:tcPr>
          <w:p w14:paraId="454CBC58" w14:textId="77777777" w:rsidR="00466305" w:rsidRDefault="00000000">
            <w:r>
              <w:t>Boolean</w:t>
            </w:r>
          </w:p>
        </w:tc>
      </w:tr>
    </w:tbl>
    <w:p w14:paraId="229E736B" w14:textId="77777777" w:rsidR="00466305" w:rsidRDefault="00000000">
      <w:r>
        <w:br w:type="page"/>
      </w:r>
    </w:p>
    <w:p w14:paraId="33BEA4B1" w14:textId="77777777" w:rsidR="00466305" w:rsidRDefault="00000000">
      <w:pPr>
        <w:pStyle w:val="Heading1"/>
      </w:pPr>
      <w:r>
        <w:lastRenderedPageBreak/>
        <w:t>Klinické vyšetření</w:t>
      </w:r>
    </w:p>
    <w:p w14:paraId="33C0E574" w14:textId="77777777" w:rsidR="00466305" w:rsidRDefault="00000000">
      <w:r>
        <w:t>Archetyp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466305" w14:paraId="207530BF" w14:textId="77777777">
        <w:tc>
          <w:tcPr>
            <w:tcW w:w="2160" w:type="dxa"/>
          </w:tcPr>
          <w:p w14:paraId="0A2F741A" w14:textId="77777777" w:rsidR="00466305" w:rsidRDefault="00000000">
            <w:r>
              <w:t>Název atributu</w:t>
            </w:r>
          </w:p>
        </w:tc>
        <w:tc>
          <w:tcPr>
            <w:tcW w:w="2160" w:type="dxa"/>
          </w:tcPr>
          <w:p w14:paraId="5985BE91" w14:textId="77777777" w:rsidR="00466305" w:rsidRDefault="00000000">
            <w:r>
              <w:t>Typ hodnoty</w:t>
            </w:r>
          </w:p>
        </w:tc>
        <w:tc>
          <w:tcPr>
            <w:tcW w:w="2160" w:type="dxa"/>
          </w:tcPr>
          <w:p w14:paraId="7AECB88F" w14:textId="77777777" w:rsidR="00466305" w:rsidRDefault="00000000">
            <w:r>
              <w:t>Jednotka / Omezení</w:t>
            </w:r>
          </w:p>
        </w:tc>
        <w:tc>
          <w:tcPr>
            <w:tcW w:w="2160" w:type="dxa"/>
          </w:tcPr>
          <w:p w14:paraId="667137C3" w14:textId="77777777" w:rsidR="00466305" w:rsidRDefault="00000000">
            <w:r>
              <w:t>Poznámka</w:t>
            </w:r>
          </w:p>
        </w:tc>
      </w:tr>
      <w:tr w:rsidR="00466305" w14:paraId="34FBB74E" w14:textId="77777777">
        <w:tc>
          <w:tcPr>
            <w:tcW w:w="2160" w:type="dxa"/>
          </w:tcPr>
          <w:p w14:paraId="4ADBE15C" w14:textId="77777777" w:rsidR="00466305" w:rsidRDefault="00000000">
            <w:r>
              <w:t>Stav vědomí (GCS)</w:t>
            </w:r>
          </w:p>
        </w:tc>
        <w:tc>
          <w:tcPr>
            <w:tcW w:w="2160" w:type="dxa"/>
          </w:tcPr>
          <w:p w14:paraId="70615552" w14:textId="77777777" w:rsidR="00466305" w:rsidRDefault="00000000">
            <w:r>
              <w:t>Číslo</w:t>
            </w:r>
          </w:p>
        </w:tc>
        <w:tc>
          <w:tcPr>
            <w:tcW w:w="2160" w:type="dxa"/>
          </w:tcPr>
          <w:p w14:paraId="61130EE4" w14:textId="77777777" w:rsidR="00466305" w:rsidRDefault="00000000">
            <w:r>
              <w:t>škála 3–15</w:t>
            </w:r>
          </w:p>
        </w:tc>
        <w:tc>
          <w:tcPr>
            <w:tcW w:w="2160" w:type="dxa"/>
          </w:tcPr>
          <w:p w14:paraId="332F3472" w14:textId="77777777" w:rsidR="00466305" w:rsidRDefault="00000000">
            <w:r>
              <w:t>Glasgow Coma Scale – kvantitativní posouzení vědomí</w:t>
            </w:r>
          </w:p>
        </w:tc>
      </w:tr>
      <w:tr w:rsidR="00466305" w14:paraId="73D0C83A" w14:textId="77777777">
        <w:tc>
          <w:tcPr>
            <w:tcW w:w="2160" w:type="dxa"/>
          </w:tcPr>
          <w:p w14:paraId="37B40686" w14:textId="77777777" w:rsidR="00466305" w:rsidRDefault="00000000">
            <w:r>
              <w:t>Orientace v čase a prostoru</w:t>
            </w:r>
          </w:p>
        </w:tc>
        <w:tc>
          <w:tcPr>
            <w:tcW w:w="2160" w:type="dxa"/>
          </w:tcPr>
          <w:p w14:paraId="106B1EB2" w14:textId="77777777" w:rsidR="00466305" w:rsidRDefault="00000000">
            <w:r>
              <w:t>Boolean</w:t>
            </w:r>
          </w:p>
        </w:tc>
        <w:tc>
          <w:tcPr>
            <w:tcW w:w="2160" w:type="dxa"/>
          </w:tcPr>
          <w:p w14:paraId="7885483C" w14:textId="77777777" w:rsidR="00466305" w:rsidRDefault="00000000">
            <w:r>
              <w:t>Ano/Ne</w:t>
            </w:r>
          </w:p>
        </w:tc>
        <w:tc>
          <w:tcPr>
            <w:tcW w:w="2160" w:type="dxa"/>
          </w:tcPr>
          <w:p w14:paraId="2C312121" w14:textId="77777777" w:rsidR="00466305" w:rsidRDefault="00000000">
            <w:r>
              <w:t>Zda je pacient schopen určit čas a místo</w:t>
            </w:r>
          </w:p>
        </w:tc>
      </w:tr>
      <w:tr w:rsidR="00466305" w14:paraId="00A5DA2B" w14:textId="77777777">
        <w:tc>
          <w:tcPr>
            <w:tcW w:w="2160" w:type="dxa"/>
          </w:tcPr>
          <w:p w14:paraId="2B9E3FB9" w14:textId="77777777" w:rsidR="00466305" w:rsidRDefault="00000000">
            <w:r>
              <w:t>Síla horních končetin</w:t>
            </w:r>
          </w:p>
        </w:tc>
        <w:tc>
          <w:tcPr>
            <w:tcW w:w="2160" w:type="dxa"/>
          </w:tcPr>
          <w:p w14:paraId="70FF7059" w14:textId="77777777" w:rsidR="00466305" w:rsidRDefault="00000000">
            <w:r>
              <w:t>Výčtový typ (enum)</w:t>
            </w:r>
          </w:p>
        </w:tc>
        <w:tc>
          <w:tcPr>
            <w:tcW w:w="2160" w:type="dxa"/>
          </w:tcPr>
          <w:p w14:paraId="128605DD" w14:textId="77777777" w:rsidR="00466305" w:rsidRDefault="00000000">
            <w:r>
              <w:t>Normální, Snížená, Chybí</w:t>
            </w:r>
          </w:p>
        </w:tc>
        <w:tc>
          <w:tcPr>
            <w:tcW w:w="2160" w:type="dxa"/>
          </w:tcPr>
          <w:p w14:paraId="3A9BA8C1" w14:textId="77777777" w:rsidR="00466305" w:rsidRDefault="00000000">
            <w:r>
              <w:t>Síla svalstva na horních končetinách</w:t>
            </w:r>
          </w:p>
        </w:tc>
      </w:tr>
      <w:tr w:rsidR="00466305" w14:paraId="196B1CCF" w14:textId="77777777">
        <w:tc>
          <w:tcPr>
            <w:tcW w:w="2160" w:type="dxa"/>
          </w:tcPr>
          <w:p w14:paraId="75AF663B" w14:textId="77777777" w:rsidR="00466305" w:rsidRDefault="00000000">
            <w:r>
              <w:t>Síla dolních končetin</w:t>
            </w:r>
          </w:p>
        </w:tc>
        <w:tc>
          <w:tcPr>
            <w:tcW w:w="2160" w:type="dxa"/>
          </w:tcPr>
          <w:p w14:paraId="64F1D1A1" w14:textId="77777777" w:rsidR="00466305" w:rsidRDefault="00000000">
            <w:r>
              <w:t>Výčtový typ (enum)</w:t>
            </w:r>
          </w:p>
        </w:tc>
        <w:tc>
          <w:tcPr>
            <w:tcW w:w="2160" w:type="dxa"/>
          </w:tcPr>
          <w:p w14:paraId="2C03FDF5" w14:textId="77777777" w:rsidR="00466305" w:rsidRDefault="00000000">
            <w:r>
              <w:t>Normální, Snížená, Chybí</w:t>
            </w:r>
          </w:p>
        </w:tc>
        <w:tc>
          <w:tcPr>
            <w:tcW w:w="2160" w:type="dxa"/>
          </w:tcPr>
          <w:p w14:paraId="30326C22" w14:textId="77777777" w:rsidR="00466305" w:rsidRDefault="00000000">
            <w:r>
              <w:t>Síla svalstva na dolních končetinách</w:t>
            </w:r>
          </w:p>
        </w:tc>
      </w:tr>
      <w:tr w:rsidR="00466305" w14:paraId="55231226" w14:textId="77777777">
        <w:tc>
          <w:tcPr>
            <w:tcW w:w="2160" w:type="dxa"/>
          </w:tcPr>
          <w:p w14:paraId="3D3CFD7A" w14:textId="77777777" w:rsidR="00466305" w:rsidRDefault="00000000">
            <w:r>
              <w:t>Koordinace pohybů</w:t>
            </w:r>
          </w:p>
        </w:tc>
        <w:tc>
          <w:tcPr>
            <w:tcW w:w="2160" w:type="dxa"/>
          </w:tcPr>
          <w:p w14:paraId="67D507B6" w14:textId="77777777" w:rsidR="00466305" w:rsidRDefault="00000000">
            <w:r>
              <w:t>Výčtový typ (enum)</w:t>
            </w:r>
          </w:p>
        </w:tc>
        <w:tc>
          <w:tcPr>
            <w:tcW w:w="2160" w:type="dxa"/>
          </w:tcPr>
          <w:p w14:paraId="7295BB83" w14:textId="77777777" w:rsidR="00466305" w:rsidRDefault="00000000">
            <w:r>
              <w:t>Normální, Ataxie, Třes</w:t>
            </w:r>
          </w:p>
        </w:tc>
        <w:tc>
          <w:tcPr>
            <w:tcW w:w="2160" w:type="dxa"/>
          </w:tcPr>
          <w:p w14:paraId="75478E18" w14:textId="77777777" w:rsidR="00466305" w:rsidRDefault="00000000">
            <w:r>
              <w:t>Testy koordinace (prst-nos, pata-koleno apod.)</w:t>
            </w:r>
          </w:p>
        </w:tc>
      </w:tr>
      <w:tr w:rsidR="00466305" w14:paraId="430830C9" w14:textId="77777777">
        <w:tc>
          <w:tcPr>
            <w:tcW w:w="2160" w:type="dxa"/>
          </w:tcPr>
          <w:p w14:paraId="3D7C1725" w14:textId="77777777" w:rsidR="00466305" w:rsidRDefault="00000000">
            <w:r>
              <w:t>Reflexy</w:t>
            </w:r>
          </w:p>
        </w:tc>
        <w:tc>
          <w:tcPr>
            <w:tcW w:w="2160" w:type="dxa"/>
          </w:tcPr>
          <w:p w14:paraId="5C90AA06" w14:textId="77777777" w:rsidR="00466305" w:rsidRDefault="00000000">
            <w:r>
              <w:t>Výčtový typ (enum)</w:t>
            </w:r>
          </w:p>
        </w:tc>
        <w:tc>
          <w:tcPr>
            <w:tcW w:w="2160" w:type="dxa"/>
          </w:tcPr>
          <w:p w14:paraId="34D7A23D" w14:textId="77777777" w:rsidR="00466305" w:rsidRDefault="00000000">
            <w:r>
              <w:t>Normální, Hyperreflexie, Hyporeflexie</w:t>
            </w:r>
          </w:p>
        </w:tc>
        <w:tc>
          <w:tcPr>
            <w:tcW w:w="2160" w:type="dxa"/>
          </w:tcPr>
          <w:p w14:paraId="4F77D3E1" w14:textId="77777777" w:rsidR="00466305" w:rsidRDefault="00000000">
            <w:r>
              <w:t>Odpověď šlachových reflexů</w:t>
            </w:r>
          </w:p>
        </w:tc>
      </w:tr>
      <w:tr w:rsidR="00466305" w14:paraId="1491D7C1" w14:textId="77777777">
        <w:tc>
          <w:tcPr>
            <w:tcW w:w="2160" w:type="dxa"/>
          </w:tcPr>
          <w:p w14:paraId="2C4464E4" w14:textId="77777777" w:rsidR="00466305" w:rsidRDefault="00000000">
            <w:r>
              <w:t>Babinskiho reflex</w:t>
            </w:r>
          </w:p>
        </w:tc>
        <w:tc>
          <w:tcPr>
            <w:tcW w:w="2160" w:type="dxa"/>
          </w:tcPr>
          <w:p w14:paraId="56DF3872" w14:textId="77777777" w:rsidR="00466305" w:rsidRDefault="00000000">
            <w:r>
              <w:t>Výčtový typ (enum)</w:t>
            </w:r>
          </w:p>
        </w:tc>
        <w:tc>
          <w:tcPr>
            <w:tcW w:w="2160" w:type="dxa"/>
          </w:tcPr>
          <w:p w14:paraId="4C856167" w14:textId="77777777" w:rsidR="00466305" w:rsidRDefault="00000000">
            <w:r>
              <w:t>Pozitivní, Negativní</w:t>
            </w:r>
          </w:p>
        </w:tc>
        <w:tc>
          <w:tcPr>
            <w:tcW w:w="2160" w:type="dxa"/>
          </w:tcPr>
          <w:p w14:paraId="33F68D27" w14:textId="77777777" w:rsidR="00466305" w:rsidRDefault="00000000">
            <w:r>
              <w:t>Test přítomnosti patologického reflexu</w:t>
            </w:r>
          </w:p>
        </w:tc>
      </w:tr>
      <w:tr w:rsidR="00466305" w14:paraId="1FBAD2E7" w14:textId="77777777">
        <w:tc>
          <w:tcPr>
            <w:tcW w:w="2160" w:type="dxa"/>
          </w:tcPr>
          <w:p w14:paraId="3A0EBEA3" w14:textId="77777777" w:rsidR="00466305" w:rsidRDefault="00000000">
            <w:r>
              <w:t>Vyšetření hlavových nervů</w:t>
            </w:r>
          </w:p>
        </w:tc>
        <w:tc>
          <w:tcPr>
            <w:tcW w:w="2160" w:type="dxa"/>
          </w:tcPr>
          <w:p w14:paraId="62B43D8B" w14:textId="77777777" w:rsidR="00466305" w:rsidRDefault="00000000">
            <w:r>
              <w:t>Text</w:t>
            </w:r>
          </w:p>
        </w:tc>
        <w:tc>
          <w:tcPr>
            <w:tcW w:w="2160" w:type="dxa"/>
          </w:tcPr>
          <w:p w14:paraId="37A9DE87" w14:textId="77777777" w:rsidR="00466305" w:rsidRDefault="00000000">
            <w:r>
              <w:t>-</w:t>
            </w:r>
          </w:p>
        </w:tc>
        <w:tc>
          <w:tcPr>
            <w:tcW w:w="2160" w:type="dxa"/>
          </w:tcPr>
          <w:p w14:paraId="0ACAC381" w14:textId="77777777" w:rsidR="00466305" w:rsidRDefault="00000000">
            <w:r>
              <w:t>Pozorování a testování hlavových nervů</w:t>
            </w:r>
          </w:p>
        </w:tc>
      </w:tr>
      <w:tr w:rsidR="00466305" w14:paraId="6B333A27" w14:textId="77777777">
        <w:tc>
          <w:tcPr>
            <w:tcW w:w="2160" w:type="dxa"/>
          </w:tcPr>
          <w:p w14:paraId="5D39B3BE" w14:textId="77777777" w:rsidR="00466305" w:rsidRDefault="00000000">
            <w:r>
              <w:t>Slovní nález lékaře</w:t>
            </w:r>
          </w:p>
        </w:tc>
        <w:tc>
          <w:tcPr>
            <w:tcW w:w="2160" w:type="dxa"/>
          </w:tcPr>
          <w:p w14:paraId="09B17956" w14:textId="77777777" w:rsidR="00466305" w:rsidRDefault="00000000">
            <w:r>
              <w:t>Text</w:t>
            </w:r>
          </w:p>
        </w:tc>
        <w:tc>
          <w:tcPr>
            <w:tcW w:w="2160" w:type="dxa"/>
          </w:tcPr>
          <w:p w14:paraId="78888EA3" w14:textId="77777777" w:rsidR="00466305" w:rsidRDefault="00000000">
            <w:r>
              <w:t>Slovní popis nálezu</w:t>
            </w:r>
          </w:p>
        </w:tc>
        <w:tc>
          <w:tcPr>
            <w:tcW w:w="2160" w:type="dxa"/>
          </w:tcPr>
          <w:p w14:paraId="29D4FE79" w14:textId="77777777" w:rsidR="00466305" w:rsidRDefault="00000000">
            <w:r>
              <w:t>Volný slovní popis celkového nálezu</w:t>
            </w:r>
          </w:p>
        </w:tc>
      </w:tr>
    </w:tbl>
    <w:p w14:paraId="274ACDF9" w14:textId="77777777" w:rsidR="00466305" w:rsidRDefault="00000000">
      <w:r>
        <w:t>Terminologie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466305" w14:paraId="1512AB6F" w14:textId="77777777">
        <w:tc>
          <w:tcPr>
            <w:tcW w:w="1728" w:type="dxa"/>
          </w:tcPr>
          <w:p w14:paraId="7BCCA132" w14:textId="77777777" w:rsidR="00466305" w:rsidRDefault="00000000">
            <w:r>
              <w:t>Parametr</w:t>
            </w:r>
          </w:p>
        </w:tc>
        <w:tc>
          <w:tcPr>
            <w:tcW w:w="1728" w:type="dxa"/>
          </w:tcPr>
          <w:p w14:paraId="7450EFE6" w14:textId="77777777" w:rsidR="00466305" w:rsidRDefault="00000000">
            <w:r>
              <w:t>Systém</w:t>
            </w:r>
          </w:p>
        </w:tc>
        <w:tc>
          <w:tcPr>
            <w:tcW w:w="1728" w:type="dxa"/>
          </w:tcPr>
          <w:p w14:paraId="60104AC1" w14:textId="77777777" w:rsidR="00466305" w:rsidRDefault="00000000">
            <w:r>
              <w:t>Kód</w:t>
            </w:r>
          </w:p>
        </w:tc>
        <w:tc>
          <w:tcPr>
            <w:tcW w:w="1728" w:type="dxa"/>
          </w:tcPr>
          <w:p w14:paraId="6C10C639" w14:textId="77777777" w:rsidR="00466305" w:rsidRDefault="00000000">
            <w:r>
              <w:t>Význam</w:t>
            </w:r>
          </w:p>
        </w:tc>
        <w:tc>
          <w:tcPr>
            <w:tcW w:w="1728" w:type="dxa"/>
          </w:tcPr>
          <w:p w14:paraId="5A915910" w14:textId="77777777" w:rsidR="00466305" w:rsidRDefault="00000000">
            <w:r>
              <w:t>Jednotka</w:t>
            </w:r>
          </w:p>
        </w:tc>
      </w:tr>
      <w:tr w:rsidR="00466305" w14:paraId="4AD26B82" w14:textId="77777777">
        <w:tc>
          <w:tcPr>
            <w:tcW w:w="1728" w:type="dxa"/>
          </w:tcPr>
          <w:p w14:paraId="08477507" w14:textId="77777777" w:rsidR="00466305" w:rsidRDefault="00000000">
            <w:r>
              <w:t>Klinické vyšetření</w:t>
            </w:r>
          </w:p>
        </w:tc>
        <w:tc>
          <w:tcPr>
            <w:tcW w:w="1728" w:type="dxa"/>
          </w:tcPr>
          <w:p w14:paraId="38614DC2" w14:textId="77777777" w:rsidR="00466305" w:rsidRDefault="00000000">
            <w:r>
              <w:t>LOINC</w:t>
            </w:r>
          </w:p>
        </w:tc>
        <w:tc>
          <w:tcPr>
            <w:tcW w:w="1728" w:type="dxa"/>
          </w:tcPr>
          <w:p w14:paraId="07F0D882" w14:textId="77777777" w:rsidR="00466305" w:rsidRDefault="00000000">
            <w:r>
              <w:t>29545-1</w:t>
            </w:r>
          </w:p>
        </w:tc>
        <w:tc>
          <w:tcPr>
            <w:tcW w:w="1728" w:type="dxa"/>
          </w:tcPr>
          <w:p w14:paraId="3DAE9C36" w14:textId="77777777" w:rsidR="00466305" w:rsidRDefault="00000000">
            <w:r>
              <w:t>Physical findings</w:t>
            </w:r>
          </w:p>
        </w:tc>
        <w:tc>
          <w:tcPr>
            <w:tcW w:w="1728" w:type="dxa"/>
          </w:tcPr>
          <w:p w14:paraId="6EABAB2A" w14:textId="77777777" w:rsidR="00466305" w:rsidRDefault="00000000">
            <w:r>
              <w:t>–</w:t>
            </w:r>
          </w:p>
        </w:tc>
      </w:tr>
      <w:tr w:rsidR="00466305" w14:paraId="4BB612D6" w14:textId="77777777">
        <w:tc>
          <w:tcPr>
            <w:tcW w:w="1728" w:type="dxa"/>
          </w:tcPr>
          <w:p w14:paraId="057340CF" w14:textId="77777777" w:rsidR="00466305" w:rsidRDefault="00000000">
            <w:r>
              <w:t>Glasgow coma scale</w:t>
            </w:r>
          </w:p>
        </w:tc>
        <w:tc>
          <w:tcPr>
            <w:tcW w:w="1728" w:type="dxa"/>
          </w:tcPr>
          <w:p w14:paraId="3189EBDD" w14:textId="77777777" w:rsidR="00466305" w:rsidRDefault="00000000">
            <w:r>
              <w:t>LOINC</w:t>
            </w:r>
          </w:p>
        </w:tc>
        <w:tc>
          <w:tcPr>
            <w:tcW w:w="1728" w:type="dxa"/>
          </w:tcPr>
          <w:p w14:paraId="132A4CA3" w14:textId="77777777" w:rsidR="00466305" w:rsidRDefault="00000000">
            <w:r>
              <w:t>9269-2</w:t>
            </w:r>
          </w:p>
        </w:tc>
        <w:tc>
          <w:tcPr>
            <w:tcW w:w="1728" w:type="dxa"/>
          </w:tcPr>
          <w:p w14:paraId="58CACA67" w14:textId="77777777" w:rsidR="00466305" w:rsidRDefault="00000000">
            <w:r>
              <w:t>GCS total</w:t>
            </w:r>
          </w:p>
        </w:tc>
        <w:tc>
          <w:tcPr>
            <w:tcW w:w="1728" w:type="dxa"/>
          </w:tcPr>
          <w:p w14:paraId="76C3AC4E" w14:textId="77777777" w:rsidR="00466305" w:rsidRDefault="00000000">
            <w:r>
              <w:t>–</w:t>
            </w:r>
          </w:p>
        </w:tc>
      </w:tr>
      <w:tr w:rsidR="00466305" w14:paraId="35F876A3" w14:textId="77777777">
        <w:tc>
          <w:tcPr>
            <w:tcW w:w="1728" w:type="dxa"/>
          </w:tcPr>
          <w:p w14:paraId="22FD882A" w14:textId="77777777" w:rsidR="00466305" w:rsidRDefault="00000000">
            <w:r>
              <w:t>Orientace v čase a místě</w:t>
            </w:r>
          </w:p>
        </w:tc>
        <w:tc>
          <w:tcPr>
            <w:tcW w:w="1728" w:type="dxa"/>
          </w:tcPr>
          <w:p w14:paraId="735D86BA" w14:textId="77777777" w:rsidR="00466305" w:rsidRDefault="00000000">
            <w:r>
              <w:t>LOINC</w:t>
            </w:r>
          </w:p>
        </w:tc>
        <w:tc>
          <w:tcPr>
            <w:tcW w:w="1728" w:type="dxa"/>
          </w:tcPr>
          <w:p w14:paraId="660674BF" w14:textId="77777777" w:rsidR="00466305" w:rsidRDefault="00000000">
            <w:r>
              <w:t>52488-4</w:t>
            </w:r>
          </w:p>
        </w:tc>
        <w:tc>
          <w:tcPr>
            <w:tcW w:w="1728" w:type="dxa"/>
          </w:tcPr>
          <w:p w14:paraId="20B9A1E0" w14:textId="77777777" w:rsidR="00466305" w:rsidRDefault="00000000">
            <w:r>
              <w:t>Mental orientation</w:t>
            </w:r>
          </w:p>
        </w:tc>
        <w:tc>
          <w:tcPr>
            <w:tcW w:w="1728" w:type="dxa"/>
          </w:tcPr>
          <w:p w14:paraId="0C83C3BA" w14:textId="77777777" w:rsidR="00466305" w:rsidRDefault="00000000">
            <w:r>
              <w:t>Boolean</w:t>
            </w:r>
          </w:p>
        </w:tc>
      </w:tr>
      <w:tr w:rsidR="00466305" w14:paraId="35193D5E" w14:textId="77777777">
        <w:tc>
          <w:tcPr>
            <w:tcW w:w="1728" w:type="dxa"/>
          </w:tcPr>
          <w:p w14:paraId="17EC0A4F" w14:textId="77777777" w:rsidR="00466305" w:rsidRDefault="00000000">
            <w:r>
              <w:t>Síla horních končetin</w:t>
            </w:r>
          </w:p>
        </w:tc>
        <w:tc>
          <w:tcPr>
            <w:tcW w:w="1728" w:type="dxa"/>
          </w:tcPr>
          <w:p w14:paraId="555429ED" w14:textId="77777777" w:rsidR="00466305" w:rsidRDefault="00000000">
            <w:r>
              <w:t>Local</w:t>
            </w:r>
          </w:p>
        </w:tc>
        <w:tc>
          <w:tcPr>
            <w:tcW w:w="1728" w:type="dxa"/>
          </w:tcPr>
          <w:p w14:paraId="18D94FE7" w14:textId="77777777" w:rsidR="00466305" w:rsidRDefault="00000000">
            <w:r>
              <w:t>–</w:t>
            </w:r>
          </w:p>
        </w:tc>
        <w:tc>
          <w:tcPr>
            <w:tcW w:w="1728" w:type="dxa"/>
          </w:tcPr>
          <w:p w14:paraId="63DB0C7C" w14:textId="77777777" w:rsidR="00466305" w:rsidRDefault="00000000">
            <w:r>
              <w:t>Arm strength</w:t>
            </w:r>
          </w:p>
        </w:tc>
        <w:tc>
          <w:tcPr>
            <w:tcW w:w="1728" w:type="dxa"/>
          </w:tcPr>
          <w:p w14:paraId="657ADA65" w14:textId="77777777" w:rsidR="00466305" w:rsidRDefault="00000000">
            <w:r>
              <w:t>–</w:t>
            </w:r>
          </w:p>
        </w:tc>
      </w:tr>
      <w:tr w:rsidR="00466305" w14:paraId="0FCBB21D" w14:textId="77777777">
        <w:tc>
          <w:tcPr>
            <w:tcW w:w="1728" w:type="dxa"/>
          </w:tcPr>
          <w:p w14:paraId="24540F79" w14:textId="77777777" w:rsidR="00466305" w:rsidRDefault="00000000">
            <w:r>
              <w:t>Síla dolních končetin</w:t>
            </w:r>
          </w:p>
        </w:tc>
        <w:tc>
          <w:tcPr>
            <w:tcW w:w="1728" w:type="dxa"/>
          </w:tcPr>
          <w:p w14:paraId="47E26402" w14:textId="77777777" w:rsidR="00466305" w:rsidRDefault="00000000">
            <w:r>
              <w:t>Local</w:t>
            </w:r>
          </w:p>
        </w:tc>
        <w:tc>
          <w:tcPr>
            <w:tcW w:w="1728" w:type="dxa"/>
          </w:tcPr>
          <w:p w14:paraId="53236C67" w14:textId="77777777" w:rsidR="00466305" w:rsidRDefault="00000000">
            <w:r>
              <w:t>–</w:t>
            </w:r>
          </w:p>
        </w:tc>
        <w:tc>
          <w:tcPr>
            <w:tcW w:w="1728" w:type="dxa"/>
          </w:tcPr>
          <w:p w14:paraId="110296CB" w14:textId="77777777" w:rsidR="00466305" w:rsidRDefault="00000000">
            <w:r>
              <w:t>Leg strength</w:t>
            </w:r>
          </w:p>
        </w:tc>
        <w:tc>
          <w:tcPr>
            <w:tcW w:w="1728" w:type="dxa"/>
          </w:tcPr>
          <w:p w14:paraId="2B5FA863" w14:textId="77777777" w:rsidR="00466305" w:rsidRDefault="00000000">
            <w:r>
              <w:t>–</w:t>
            </w:r>
          </w:p>
        </w:tc>
      </w:tr>
      <w:tr w:rsidR="00466305" w14:paraId="57EF2F7E" w14:textId="77777777">
        <w:tc>
          <w:tcPr>
            <w:tcW w:w="1728" w:type="dxa"/>
          </w:tcPr>
          <w:p w14:paraId="147CB557" w14:textId="77777777" w:rsidR="00466305" w:rsidRDefault="00000000">
            <w:r>
              <w:t>Klinická poznámka</w:t>
            </w:r>
          </w:p>
        </w:tc>
        <w:tc>
          <w:tcPr>
            <w:tcW w:w="1728" w:type="dxa"/>
          </w:tcPr>
          <w:p w14:paraId="0F4583EE" w14:textId="77777777" w:rsidR="00466305" w:rsidRDefault="00000000">
            <w:r>
              <w:t>Local</w:t>
            </w:r>
          </w:p>
        </w:tc>
        <w:tc>
          <w:tcPr>
            <w:tcW w:w="1728" w:type="dxa"/>
          </w:tcPr>
          <w:p w14:paraId="78E2F336" w14:textId="77777777" w:rsidR="00466305" w:rsidRDefault="00000000">
            <w:r>
              <w:t>–</w:t>
            </w:r>
          </w:p>
        </w:tc>
        <w:tc>
          <w:tcPr>
            <w:tcW w:w="1728" w:type="dxa"/>
          </w:tcPr>
          <w:p w14:paraId="35994FD6" w14:textId="77777777" w:rsidR="00466305" w:rsidRDefault="00000000">
            <w:r>
              <w:t>Clinical note</w:t>
            </w:r>
          </w:p>
        </w:tc>
        <w:tc>
          <w:tcPr>
            <w:tcW w:w="1728" w:type="dxa"/>
          </w:tcPr>
          <w:p w14:paraId="559889E6" w14:textId="77777777" w:rsidR="00466305" w:rsidRDefault="00000000">
            <w:r>
              <w:t>–</w:t>
            </w:r>
          </w:p>
        </w:tc>
      </w:tr>
    </w:tbl>
    <w:p w14:paraId="0DFDE70B" w14:textId="77777777" w:rsidR="00466305" w:rsidRDefault="00000000">
      <w:r>
        <w:br w:type="page"/>
      </w:r>
    </w:p>
    <w:p w14:paraId="6095448C" w14:textId="77777777" w:rsidR="00466305" w:rsidRDefault="00000000">
      <w:pPr>
        <w:pStyle w:val="Heading1"/>
      </w:pPr>
      <w:r>
        <w:lastRenderedPageBreak/>
        <w:t>Vital Signs</w:t>
      </w:r>
    </w:p>
    <w:p w14:paraId="59738780" w14:textId="77777777" w:rsidR="00466305" w:rsidRDefault="00000000">
      <w:r>
        <w:t>Archetyp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466305" w14:paraId="5BFAC837" w14:textId="77777777">
        <w:tc>
          <w:tcPr>
            <w:tcW w:w="2160" w:type="dxa"/>
          </w:tcPr>
          <w:p w14:paraId="40220EC5" w14:textId="77777777" w:rsidR="00466305" w:rsidRDefault="00000000">
            <w:r>
              <w:t>Název atributu</w:t>
            </w:r>
          </w:p>
        </w:tc>
        <w:tc>
          <w:tcPr>
            <w:tcW w:w="2160" w:type="dxa"/>
          </w:tcPr>
          <w:p w14:paraId="759D6A2A" w14:textId="77777777" w:rsidR="00466305" w:rsidRDefault="00000000">
            <w:r>
              <w:t>Typ hodnoty</w:t>
            </w:r>
          </w:p>
        </w:tc>
        <w:tc>
          <w:tcPr>
            <w:tcW w:w="2160" w:type="dxa"/>
          </w:tcPr>
          <w:p w14:paraId="32FEBBDA" w14:textId="77777777" w:rsidR="00466305" w:rsidRDefault="00000000">
            <w:r>
              <w:t>Jednotka / Omezení</w:t>
            </w:r>
          </w:p>
        </w:tc>
        <w:tc>
          <w:tcPr>
            <w:tcW w:w="2160" w:type="dxa"/>
          </w:tcPr>
          <w:p w14:paraId="717977EE" w14:textId="77777777" w:rsidR="00466305" w:rsidRDefault="00000000">
            <w:r>
              <w:t>Poznámka</w:t>
            </w:r>
          </w:p>
        </w:tc>
      </w:tr>
      <w:tr w:rsidR="00466305" w14:paraId="711C63E4" w14:textId="77777777">
        <w:tc>
          <w:tcPr>
            <w:tcW w:w="2160" w:type="dxa"/>
          </w:tcPr>
          <w:p w14:paraId="3EDFCF68" w14:textId="77777777" w:rsidR="00466305" w:rsidRDefault="00000000">
            <w:r>
              <w:t>Tělesná teplota</w:t>
            </w:r>
          </w:p>
        </w:tc>
        <w:tc>
          <w:tcPr>
            <w:tcW w:w="2160" w:type="dxa"/>
          </w:tcPr>
          <w:p w14:paraId="2B249210" w14:textId="77777777" w:rsidR="00466305" w:rsidRDefault="00000000">
            <w:r>
              <w:t>Číslo</w:t>
            </w:r>
          </w:p>
        </w:tc>
        <w:tc>
          <w:tcPr>
            <w:tcW w:w="2160" w:type="dxa"/>
          </w:tcPr>
          <w:p w14:paraId="35043C04" w14:textId="77777777" w:rsidR="00466305" w:rsidRDefault="00000000">
            <w:r>
              <w:t>°C</w:t>
            </w:r>
          </w:p>
        </w:tc>
        <w:tc>
          <w:tcPr>
            <w:tcW w:w="2160" w:type="dxa"/>
          </w:tcPr>
          <w:p w14:paraId="7E7F34E0" w14:textId="77777777" w:rsidR="00466305" w:rsidRDefault="00000000">
            <w:r>
              <w:t>Naměřená tělesná teplota</w:t>
            </w:r>
          </w:p>
        </w:tc>
      </w:tr>
      <w:tr w:rsidR="00466305" w14:paraId="454CF8AC" w14:textId="77777777">
        <w:tc>
          <w:tcPr>
            <w:tcW w:w="2160" w:type="dxa"/>
          </w:tcPr>
          <w:p w14:paraId="69311F08" w14:textId="77777777" w:rsidR="00466305" w:rsidRDefault="00000000">
            <w:r>
              <w:t>Krevní tlak – systolický</w:t>
            </w:r>
          </w:p>
        </w:tc>
        <w:tc>
          <w:tcPr>
            <w:tcW w:w="2160" w:type="dxa"/>
          </w:tcPr>
          <w:p w14:paraId="1C8063D4" w14:textId="77777777" w:rsidR="00466305" w:rsidRDefault="00000000">
            <w:r>
              <w:t>Číslo</w:t>
            </w:r>
          </w:p>
        </w:tc>
        <w:tc>
          <w:tcPr>
            <w:tcW w:w="2160" w:type="dxa"/>
          </w:tcPr>
          <w:p w14:paraId="04828167" w14:textId="77777777" w:rsidR="00466305" w:rsidRDefault="00000000">
            <w:r>
              <w:t>mmHg</w:t>
            </w:r>
          </w:p>
        </w:tc>
        <w:tc>
          <w:tcPr>
            <w:tcW w:w="2160" w:type="dxa"/>
          </w:tcPr>
          <w:p w14:paraId="1DAB078A" w14:textId="77777777" w:rsidR="00466305" w:rsidRDefault="00000000">
            <w:r>
              <w:t>Horní hodnota krevního tlaku</w:t>
            </w:r>
          </w:p>
        </w:tc>
      </w:tr>
      <w:tr w:rsidR="00466305" w14:paraId="79B0853B" w14:textId="77777777">
        <w:tc>
          <w:tcPr>
            <w:tcW w:w="2160" w:type="dxa"/>
          </w:tcPr>
          <w:p w14:paraId="34ECB986" w14:textId="77777777" w:rsidR="00466305" w:rsidRDefault="00000000">
            <w:r>
              <w:t>Krevní tlak – diastolický</w:t>
            </w:r>
          </w:p>
        </w:tc>
        <w:tc>
          <w:tcPr>
            <w:tcW w:w="2160" w:type="dxa"/>
          </w:tcPr>
          <w:p w14:paraId="789617C0" w14:textId="77777777" w:rsidR="00466305" w:rsidRDefault="00000000">
            <w:r>
              <w:t>Číslo</w:t>
            </w:r>
          </w:p>
        </w:tc>
        <w:tc>
          <w:tcPr>
            <w:tcW w:w="2160" w:type="dxa"/>
          </w:tcPr>
          <w:p w14:paraId="311A2B4B" w14:textId="77777777" w:rsidR="00466305" w:rsidRDefault="00000000">
            <w:r>
              <w:t>mmHg</w:t>
            </w:r>
          </w:p>
        </w:tc>
        <w:tc>
          <w:tcPr>
            <w:tcW w:w="2160" w:type="dxa"/>
          </w:tcPr>
          <w:p w14:paraId="53FBB08A" w14:textId="77777777" w:rsidR="00466305" w:rsidRDefault="00000000">
            <w:r>
              <w:t>Dolní hodnota krevního tlaku</w:t>
            </w:r>
          </w:p>
        </w:tc>
      </w:tr>
      <w:tr w:rsidR="00466305" w14:paraId="7414752A" w14:textId="77777777">
        <w:tc>
          <w:tcPr>
            <w:tcW w:w="2160" w:type="dxa"/>
          </w:tcPr>
          <w:p w14:paraId="03F4263E" w14:textId="77777777" w:rsidR="00466305" w:rsidRDefault="00000000">
            <w:r>
              <w:t>Srdeční frekvence</w:t>
            </w:r>
          </w:p>
        </w:tc>
        <w:tc>
          <w:tcPr>
            <w:tcW w:w="2160" w:type="dxa"/>
          </w:tcPr>
          <w:p w14:paraId="486BCB1A" w14:textId="77777777" w:rsidR="00466305" w:rsidRDefault="00000000">
            <w:r>
              <w:t>Číslo</w:t>
            </w:r>
          </w:p>
        </w:tc>
        <w:tc>
          <w:tcPr>
            <w:tcW w:w="2160" w:type="dxa"/>
          </w:tcPr>
          <w:p w14:paraId="6A5B6F39" w14:textId="77777777" w:rsidR="00466305" w:rsidRDefault="00000000">
            <w:r>
              <w:t>tepů/min</w:t>
            </w:r>
          </w:p>
        </w:tc>
        <w:tc>
          <w:tcPr>
            <w:tcW w:w="2160" w:type="dxa"/>
          </w:tcPr>
          <w:p w14:paraId="50C6C22F" w14:textId="77777777" w:rsidR="00466305" w:rsidRDefault="00000000">
            <w:r>
              <w:t>Počet srdečních stahů za minutu</w:t>
            </w:r>
          </w:p>
        </w:tc>
      </w:tr>
      <w:tr w:rsidR="00466305" w14:paraId="38E79B0E" w14:textId="77777777">
        <w:tc>
          <w:tcPr>
            <w:tcW w:w="2160" w:type="dxa"/>
          </w:tcPr>
          <w:p w14:paraId="4FDFC245" w14:textId="77777777" w:rsidR="00466305" w:rsidRDefault="00000000">
            <w:r>
              <w:t>Respirační frekvence</w:t>
            </w:r>
          </w:p>
        </w:tc>
        <w:tc>
          <w:tcPr>
            <w:tcW w:w="2160" w:type="dxa"/>
          </w:tcPr>
          <w:p w14:paraId="562CAE34" w14:textId="77777777" w:rsidR="00466305" w:rsidRDefault="00000000">
            <w:r>
              <w:t>Číslo</w:t>
            </w:r>
          </w:p>
        </w:tc>
        <w:tc>
          <w:tcPr>
            <w:tcW w:w="2160" w:type="dxa"/>
          </w:tcPr>
          <w:p w14:paraId="0B23D244" w14:textId="77777777" w:rsidR="00466305" w:rsidRDefault="00000000">
            <w:r>
              <w:t>dechů/min</w:t>
            </w:r>
          </w:p>
        </w:tc>
        <w:tc>
          <w:tcPr>
            <w:tcW w:w="2160" w:type="dxa"/>
          </w:tcPr>
          <w:p w14:paraId="78463837" w14:textId="77777777" w:rsidR="00466305" w:rsidRDefault="00000000">
            <w:r>
              <w:t>Počet dechů za minutu</w:t>
            </w:r>
          </w:p>
        </w:tc>
      </w:tr>
      <w:tr w:rsidR="00466305" w14:paraId="02F85F4F" w14:textId="77777777">
        <w:tc>
          <w:tcPr>
            <w:tcW w:w="2160" w:type="dxa"/>
          </w:tcPr>
          <w:p w14:paraId="28343257" w14:textId="77777777" w:rsidR="00466305" w:rsidRDefault="00000000">
            <w:r>
              <w:t>Saturace kyslíku (SpO₂)</w:t>
            </w:r>
          </w:p>
        </w:tc>
        <w:tc>
          <w:tcPr>
            <w:tcW w:w="2160" w:type="dxa"/>
          </w:tcPr>
          <w:p w14:paraId="757C0DAB" w14:textId="77777777" w:rsidR="00466305" w:rsidRDefault="00000000">
            <w:r>
              <w:t>Číslo</w:t>
            </w:r>
          </w:p>
        </w:tc>
        <w:tc>
          <w:tcPr>
            <w:tcW w:w="2160" w:type="dxa"/>
          </w:tcPr>
          <w:p w14:paraId="33253FB3" w14:textId="77777777" w:rsidR="00466305" w:rsidRDefault="00000000">
            <w:r>
              <w:t>%</w:t>
            </w:r>
          </w:p>
        </w:tc>
        <w:tc>
          <w:tcPr>
            <w:tcW w:w="2160" w:type="dxa"/>
          </w:tcPr>
          <w:p w14:paraId="37098321" w14:textId="77777777" w:rsidR="00466305" w:rsidRDefault="00000000">
            <w:r>
              <w:t>Procentuální nasycení hemoglobinu kyslíkem</w:t>
            </w:r>
          </w:p>
        </w:tc>
      </w:tr>
      <w:tr w:rsidR="00466305" w14:paraId="79A5D719" w14:textId="77777777">
        <w:tc>
          <w:tcPr>
            <w:tcW w:w="2160" w:type="dxa"/>
          </w:tcPr>
          <w:p w14:paraId="0D6D16C5" w14:textId="77777777" w:rsidR="00466305" w:rsidRDefault="00000000">
            <w:r>
              <w:t>Datum a čas měření</w:t>
            </w:r>
          </w:p>
        </w:tc>
        <w:tc>
          <w:tcPr>
            <w:tcW w:w="2160" w:type="dxa"/>
          </w:tcPr>
          <w:p w14:paraId="2D0F3878" w14:textId="77777777" w:rsidR="00466305" w:rsidRDefault="00000000">
            <w:r>
              <w:t>Datum a čas</w:t>
            </w:r>
          </w:p>
        </w:tc>
        <w:tc>
          <w:tcPr>
            <w:tcW w:w="2160" w:type="dxa"/>
          </w:tcPr>
          <w:p w14:paraId="3BF62737" w14:textId="77777777" w:rsidR="00466305" w:rsidRDefault="00000000">
            <w:r>
              <w:t>-</w:t>
            </w:r>
          </w:p>
        </w:tc>
        <w:tc>
          <w:tcPr>
            <w:tcW w:w="2160" w:type="dxa"/>
          </w:tcPr>
          <w:p w14:paraId="6D4B37BA" w14:textId="77777777" w:rsidR="00466305" w:rsidRDefault="00000000">
            <w:r>
              <w:t>Kdy bylo měření provedeno</w:t>
            </w:r>
          </w:p>
        </w:tc>
      </w:tr>
    </w:tbl>
    <w:p w14:paraId="6A39D616" w14:textId="77777777" w:rsidR="00466305" w:rsidRDefault="00000000">
      <w:r>
        <w:t>Terminologie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466305" w14:paraId="7C9DE3B4" w14:textId="77777777">
        <w:tc>
          <w:tcPr>
            <w:tcW w:w="1728" w:type="dxa"/>
          </w:tcPr>
          <w:p w14:paraId="47D6FB82" w14:textId="77777777" w:rsidR="00466305" w:rsidRDefault="00000000">
            <w:r>
              <w:t>Parametr</w:t>
            </w:r>
          </w:p>
        </w:tc>
        <w:tc>
          <w:tcPr>
            <w:tcW w:w="1728" w:type="dxa"/>
          </w:tcPr>
          <w:p w14:paraId="1D7B8B30" w14:textId="77777777" w:rsidR="00466305" w:rsidRDefault="00000000">
            <w:r>
              <w:t>Systém</w:t>
            </w:r>
          </w:p>
        </w:tc>
        <w:tc>
          <w:tcPr>
            <w:tcW w:w="1728" w:type="dxa"/>
          </w:tcPr>
          <w:p w14:paraId="27976590" w14:textId="77777777" w:rsidR="00466305" w:rsidRDefault="00000000">
            <w:r>
              <w:t>Kód</w:t>
            </w:r>
          </w:p>
        </w:tc>
        <w:tc>
          <w:tcPr>
            <w:tcW w:w="1728" w:type="dxa"/>
          </w:tcPr>
          <w:p w14:paraId="762016D5" w14:textId="77777777" w:rsidR="00466305" w:rsidRDefault="00000000">
            <w:r>
              <w:t>Význam</w:t>
            </w:r>
          </w:p>
        </w:tc>
        <w:tc>
          <w:tcPr>
            <w:tcW w:w="1728" w:type="dxa"/>
          </w:tcPr>
          <w:p w14:paraId="4818DB32" w14:textId="77777777" w:rsidR="00466305" w:rsidRDefault="00000000">
            <w:r>
              <w:t>Jednotka</w:t>
            </w:r>
          </w:p>
        </w:tc>
      </w:tr>
      <w:tr w:rsidR="00466305" w14:paraId="58252649" w14:textId="77777777">
        <w:tc>
          <w:tcPr>
            <w:tcW w:w="1728" w:type="dxa"/>
          </w:tcPr>
          <w:p w14:paraId="503568BA" w14:textId="77777777" w:rsidR="00466305" w:rsidRDefault="00000000">
            <w:r>
              <w:t>Vitální funkce</w:t>
            </w:r>
          </w:p>
        </w:tc>
        <w:tc>
          <w:tcPr>
            <w:tcW w:w="1728" w:type="dxa"/>
          </w:tcPr>
          <w:p w14:paraId="2BFF769F" w14:textId="77777777" w:rsidR="00466305" w:rsidRDefault="00000000">
            <w:r>
              <w:t>LOINC</w:t>
            </w:r>
          </w:p>
        </w:tc>
        <w:tc>
          <w:tcPr>
            <w:tcW w:w="1728" w:type="dxa"/>
          </w:tcPr>
          <w:p w14:paraId="02767D72" w14:textId="77777777" w:rsidR="00466305" w:rsidRDefault="00000000">
            <w:r>
              <w:t>85353-1</w:t>
            </w:r>
          </w:p>
        </w:tc>
        <w:tc>
          <w:tcPr>
            <w:tcW w:w="1728" w:type="dxa"/>
          </w:tcPr>
          <w:p w14:paraId="16B71D10" w14:textId="77777777" w:rsidR="00466305" w:rsidRDefault="00000000">
            <w:r>
              <w:t>Vital signs panel</w:t>
            </w:r>
          </w:p>
        </w:tc>
        <w:tc>
          <w:tcPr>
            <w:tcW w:w="1728" w:type="dxa"/>
          </w:tcPr>
          <w:p w14:paraId="09E2AD75" w14:textId="77777777" w:rsidR="00466305" w:rsidRDefault="00000000">
            <w:r>
              <w:t>–</w:t>
            </w:r>
          </w:p>
        </w:tc>
      </w:tr>
      <w:tr w:rsidR="00466305" w14:paraId="50E4D254" w14:textId="77777777">
        <w:tc>
          <w:tcPr>
            <w:tcW w:w="1728" w:type="dxa"/>
          </w:tcPr>
          <w:p w14:paraId="243AB4FC" w14:textId="77777777" w:rsidR="00466305" w:rsidRDefault="00000000">
            <w:r>
              <w:t>Tělesná teplota</w:t>
            </w:r>
          </w:p>
        </w:tc>
        <w:tc>
          <w:tcPr>
            <w:tcW w:w="1728" w:type="dxa"/>
          </w:tcPr>
          <w:p w14:paraId="7B3DE1B0" w14:textId="77777777" w:rsidR="00466305" w:rsidRDefault="00000000">
            <w:r>
              <w:t>LOINC</w:t>
            </w:r>
          </w:p>
        </w:tc>
        <w:tc>
          <w:tcPr>
            <w:tcW w:w="1728" w:type="dxa"/>
          </w:tcPr>
          <w:p w14:paraId="10081B58" w14:textId="77777777" w:rsidR="00466305" w:rsidRDefault="00000000">
            <w:r>
              <w:t>8310-5</w:t>
            </w:r>
          </w:p>
        </w:tc>
        <w:tc>
          <w:tcPr>
            <w:tcW w:w="1728" w:type="dxa"/>
          </w:tcPr>
          <w:p w14:paraId="220DC2EE" w14:textId="77777777" w:rsidR="00466305" w:rsidRDefault="00000000">
            <w:r>
              <w:t>Body temperature</w:t>
            </w:r>
          </w:p>
        </w:tc>
        <w:tc>
          <w:tcPr>
            <w:tcW w:w="1728" w:type="dxa"/>
          </w:tcPr>
          <w:p w14:paraId="04FBF4A3" w14:textId="77777777" w:rsidR="00466305" w:rsidRDefault="00000000">
            <w:r>
              <w:t>°C</w:t>
            </w:r>
          </w:p>
        </w:tc>
      </w:tr>
      <w:tr w:rsidR="00466305" w14:paraId="31FBF9EC" w14:textId="77777777">
        <w:tc>
          <w:tcPr>
            <w:tcW w:w="1728" w:type="dxa"/>
          </w:tcPr>
          <w:p w14:paraId="7565B46F" w14:textId="77777777" w:rsidR="00466305" w:rsidRDefault="00000000">
            <w:r>
              <w:t>Systolický tlak</w:t>
            </w:r>
          </w:p>
        </w:tc>
        <w:tc>
          <w:tcPr>
            <w:tcW w:w="1728" w:type="dxa"/>
          </w:tcPr>
          <w:p w14:paraId="59C7F0F2" w14:textId="77777777" w:rsidR="00466305" w:rsidRDefault="00000000">
            <w:r>
              <w:t>LOINC</w:t>
            </w:r>
          </w:p>
        </w:tc>
        <w:tc>
          <w:tcPr>
            <w:tcW w:w="1728" w:type="dxa"/>
          </w:tcPr>
          <w:p w14:paraId="66736009" w14:textId="77777777" w:rsidR="00466305" w:rsidRDefault="00000000">
            <w:r>
              <w:t>8480-6</w:t>
            </w:r>
          </w:p>
        </w:tc>
        <w:tc>
          <w:tcPr>
            <w:tcW w:w="1728" w:type="dxa"/>
          </w:tcPr>
          <w:p w14:paraId="7338173A" w14:textId="77777777" w:rsidR="00466305" w:rsidRDefault="00000000">
            <w:r>
              <w:t>Systolic blood pressure</w:t>
            </w:r>
          </w:p>
        </w:tc>
        <w:tc>
          <w:tcPr>
            <w:tcW w:w="1728" w:type="dxa"/>
          </w:tcPr>
          <w:p w14:paraId="49E003BB" w14:textId="77777777" w:rsidR="00466305" w:rsidRDefault="00000000">
            <w:r>
              <w:t>mmHg</w:t>
            </w:r>
          </w:p>
        </w:tc>
      </w:tr>
      <w:tr w:rsidR="00466305" w14:paraId="74348811" w14:textId="77777777">
        <w:tc>
          <w:tcPr>
            <w:tcW w:w="1728" w:type="dxa"/>
          </w:tcPr>
          <w:p w14:paraId="2AAF962C" w14:textId="77777777" w:rsidR="00466305" w:rsidRDefault="00000000">
            <w:r>
              <w:t>Diastolický tlak</w:t>
            </w:r>
          </w:p>
        </w:tc>
        <w:tc>
          <w:tcPr>
            <w:tcW w:w="1728" w:type="dxa"/>
          </w:tcPr>
          <w:p w14:paraId="2D20DBBE" w14:textId="77777777" w:rsidR="00466305" w:rsidRDefault="00000000">
            <w:r>
              <w:t>LOINC</w:t>
            </w:r>
          </w:p>
        </w:tc>
        <w:tc>
          <w:tcPr>
            <w:tcW w:w="1728" w:type="dxa"/>
          </w:tcPr>
          <w:p w14:paraId="609AE5FB" w14:textId="77777777" w:rsidR="00466305" w:rsidRDefault="00000000">
            <w:r>
              <w:t>8462-4</w:t>
            </w:r>
          </w:p>
        </w:tc>
        <w:tc>
          <w:tcPr>
            <w:tcW w:w="1728" w:type="dxa"/>
          </w:tcPr>
          <w:p w14:paraId="3175C5D8" w14:textId="77777777" w:rsidR="00466305" w:rsidRDefault="00000000">
            <w:r>
              <w:t>Diastolic blood pressure</w:t>
            </w:r>
          </w:p>
        </w:tc>
        <w:tc>
          <w:tcPr>
            <w:tcW w:w="1728" w:type="dxa"/>
          </w:tcPr>
          <w:p w14:paraId="0E33CC62" w14:textId="77777777" w:rsidR="00466305" w:rsidRDefault="00000000">
            <w:r>
              <w:t>mmHg</w:t>
            </w:r>
          </w:p>
        </w:tc>
      </w:tr>
      <w:tr w:rsidR="00466305" w14:paraId="60937278" w14:textId="77777777">
        <w:tc>
          <w:tcPr>
            <w:tcW w:w="1728" w:type="dxa"/>
          </w:tcPr>
          <w:p w14:paraId="1E54E46C" w14:textId="77777777" w:rsidR="00466305" w:rsidRDefault="00000000">
            <w:r>
              <w:t>Srdeční tep</w:t>
            </w:r>
          </w:p>
        </w:tc>
        <w:tc>
          <w:tcPr>
            <w:tcW w:w="1728" w:type="dxa"/>
          </w:tcPr>
          <w:p w14:paraId="39CBBA9B" w14:textId="77777777" w:rsidR="00466305" w:rsidRDefault="00000000">
            <w:r>
              <w:t>LOINC</w:t>
            </w:r>
          </w:p>
        </w:tc>
        <w:tc>
          <w:tcPr>
            <w:tcW w:w="1728" w:type="dxa"/>
          </w:tcPr>
          <w:p w14:paraId="57C2AF10" w14:textId="77777777" w:rsidR="00466305" w:rsidRDefault="00000000">
            <w:r>
              <w:t>8867-4</w:t>
            </w:r>
          </w:p>
        </w:tc>
        <w:tc>
          <w:tcPr>
            <w:tcW w:w="1728" w:type="dxa"/>
          </w:tcPr>
          <w:p w14:paraId="62C2E216" w14:textId="77777777" w:rsidR="00466305" w:rsidRDefault="00000000">
            <w:r>
              <w:t>Heart rate</w:t>
            </w:r>
          </w:p>
        </w:tc>
        <w:tc>
          <w:tcPr>
            <w:tcW w:w="1728" w:type="dxa"/>
          </w:tcPr>
          <w:p w14:paraId="696847B2" w14:textId="77777777" w:rsidR="00466305" w:rsidRDefault="00000000">
            <w:r>
              <w:t>bpm</w:t>
            </w:r>
          </w:p>
        </w:tc>
      </w:tr>
    </w:tbl>
    <w:p w14:paraId="139B5AA3" w14:textId="77777777" w:rsidR="00466305" w:rsidRDefault="00000000">
      <w:r>
        <w:br w:type="page"/>
      </w:r>
    </w:p>
    <w:p w14:paraId="49F0C80D" w14:textId="77777777" w:rsidR="00466305" w:rsidRDefault="00000000">
      <w:pPr>
        <w:pStyle w:val="Heading1"/>
      </w:pPr>
      <w:r>
        <w:lastRenderedPageBreak/>
        <w:t>Sociální anamnéza</w:t>
      </w:r>
    </w:p>
    <w:p w14:paraId="35377456" w14:textId="77777777" w:rsidR="00466305" w:rsidRDefault="00000000">
      <w:r>
        <w:t>Archetyp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466305" w14:paraId="4BF9D599" w14:textId="77777777">
        <w:tc>
          <w:tcPr>
            <w:tcW w:w="2160" w:type="dxa"/>
          </w:tcPr>
          <w:p w14:paraId="2B76EA60" w14:textId="77777777" w:rsidR="00466305" w:rsidRDefault="00000000">
            <w:r>
              <w:t>Název atributu</w:t>
            </w:r>
          </w:p>
        </w:tc>
        <w:tc>
          <w:tcPr>
            <w:tcW w:w="2160" w:type="dxa"/>
          </w:tcPr>
          <w:p w14:paraId="0C0A2445" w14:textId="77777777" w:rsidR="00466305" w:rsidRDefault="00000000">
            <w:r>
              <w:t>Typ hodnoty</w:t>
            </w:r>
          </w:p>
        </w:tc>
        <w:tc>
          <w:tcPr>
            <w:tcW w:w="2160" w:type="dxa"/>
          </w:tcPr>
          <w:p w14:paraId="7C1E11CD" w14:textId="77777777" w:rsidR="00466305" w:rsidRDefault="00000000">
            <w:r>
              <w:t>Jednotka / Omezení</w:t>
            </w:r>
          </w:p>
        </w:tc>
        <w:tc>
          <w:tcPr>
            <w:tcW w:w="2160" w:type="dxa"/>
          </w:tcPr>
          <w:p w14:paraId="289DE228" w14:textId="77777777" w:rsidR="00466305" w:rsidRDefault="00000000">
            <w:r>
              <w:t>Poznámka</w:t>
            </w:r>
          </w:p>
        </w:tc>
      </w:tr>
      <w:tr w:rsidR="00466305" w14:paraId="03ECBEE2" w14:textId="77777777">
        <w:tc>
          <w:tcPr>
            <w:tcW w:w="2160" w:type="dxa"/>
          </w:tcPr>
          <w:p w14:paraId="4A8429D8" w14:textId="77777777" w:rsidR="00466305" w:rsidRDefault="00000000">
            <w:r>
              <w:t>Zaměstnání / studium</w:t>
            </w:r>
          </w:p>
        </w:tc>
        <w:tc>
          <w:tcPr>
            <w:tcW w:w="2160" w:type="dxa"/>
          </w:tcPr>
          <w:p w14:paraId="4B462673" w14:textId="77777777" w:rsidR="00466305" w:rsidRDefault="00000000">
            <w:r>
              <w:t>Text</w:t>
            </w:r>
          </w:p>
        </w:tc>
        <w:tc>
          <w:tcPr>
            <w:tcW w:w="2160" w:type="dxa"/>
          </w:tcPr>
          <w:p w14:paraId="5D3DE198" w14:textId="77777777" w:rsidR="00466305" w:rsidRDefault="00000000">
            <w:r>
              <w:t>-</w:t>
            </w:r>
          </w:p>
        </w:tc>
        <w:tc>
          <w:tcPr>
            <w:tcW w:w="2160" w:type="dxa"/>
          </w:tcPr>
          <w:p w14:paraId="2A045990" w14:textId="77777777" w:rsidR="00466305" w:rsidRDefault="00000000">
            <w:r>
              <w:t>Profese nebo studijní obor</w:t>
            </w:r>
          </w:p>
        </w:tc>
      </w:tr>
      <w:tr w:rsidR="00466305" w14:paraId="4B9A5E71" w14:textId="77777777">
        <w:tc>
          <w:tcPr>
            <w:tcW w:w="2160" w:type="dxa"/>
          </w:tcPr>
          <w:p w14:paraId="2C63A837" w14:textId="77777777" w:rsidR="00466305" w:rsidRDefault="00000000">
            <w:r>
              <w:t>Životní styl (sport, aktivity)</w:t>
            </w:r>
          </w:p>
        </w:tc>
        <w:tc>
          <w:tcPr>
            <w:tcW w:w="2160" w:type="dxa"/>
          </w:tcPr>
          <w:p w14:paraId="0638FDBB" w14:textId="77777777" w:rsidR="00466305" w:rsidRDefault="00000000">
            <w:r>
              <w:t>Text</w:t>
            </w:r>
          </w:p>
        </w:tc>
        <w:tc>
          <w:tcPr>
            <w:tcW w:w="2160" w:type="dxa"/>
          </w:tcPr>
          <w:p w14:paraId="536AA7CE" w14:textId="77777777" w:rsidR="00466305" w:rsidRDefault="00000000">
            <w:r>
              <w:t>-</w:t>
            </w:r>
          </w:p>
        </w:tc>
        <w:tc>
          <w:tcPr>
            <w:tcW w:w="2160" w:type="dxa"/>
          </w:tcPr>
          <w:p w14:paraId="3DB45E81" w14:textId="77777777" w:rsidR="00466305" w:rsidRDefault="00000000">
            <w:r>
              <w:t>Volnočasové aktivity, pohybová aktivita</w:t>
            </w:r>
          </w:p>
        </w:tc>
      </w:tr>
      <w:tr w:rsidR="00466305" w14:paraId="29FCF360" w14:textId="77777777">
        <w:tc>
          <w:tcPr>
            <w:tcW w:w="2160" w:type="dxa"/>
          </w:tcPr>
          <w:p w14:paraId="7C25FE3F" w14:textId="77777777" w:rsidR="00466305" w:rsidRDefault="00000000">
            <w:r>
              <w:t>Spánkový režim</w:t>
            </w:r>
          </w:p>
        </w:tc>
        <w:tc>
          <w:tcPr>
            <w:tcW w:w="2160" w:type="dxa"/>
          </w:tcPr>
          <w:p w14:paraId="5897B7FD" w14:textId="77777777" w:rsidR="00466305" w:rsidRDefault="00000000">
            <w:r>
              <w:t>Výčtový typ (enum)</w:t>
            </w:r>
          </w:p>
        </w:tc>
        <w:tc>
          <w:tcPr>
            <w:tcW w:w="2160" w:type="dxa"/>
          </w:tcPr>
          <w:p w14:paraId="4F7A3D8D" w14:textId="77777777" w:rsidR="00466305" w:rsidRDefault="00000000">
            <w:r>
              <w:t>Pravidelný, Nepravidelný, Nespavost</w:t>
            </w:r>
          </w:p>
        </w:tc>
        <w:tc>
          <w:tcPr>
            <w:tcW w:w="2160" w:type="dxa"/>
          </w:tcPr>
          <w:p w14:paraId="1F981F7E" w14:textId="77777777" w:rsidR="00466305" w:rsidRDefault="00000000">
            <w:r>
              <w:t>Stabilita a kvalita spánku</w:t>
            </w:r>
          </w:p>
        </w:tc>
      </w:tr>
      <w:tr w:rsidR="00466305" w14:paraId="0759D2C2" w14:textId="77777777">
        <w:tc>
          <w:tcPr>
            <w:tcW w:w="2160" w:type="dxa"/>
          </w:tcPr>
          <w:p w14:paraId="6811721B" w14:textId="77777777" w:rsidR="00466305" w:rsidRDefault="00000000">
            <w:r>
              <w:t>Délka spánku poslední noc</w:t>
            </w:r>
          </w:p>
        </w:tc>
        <w:tc>
          <w:tcPr>
            <w:tcW w:w="2160" w:type="dxa"/>
          </w:tcPr>
          <w:p w14:paraId="0053538C" w14:textId="77777777" w:rsidR="00466305" w:rsidRDefault="00000000">
            <w:r>
              <w:t>Číslo</w:t>
            </w:r>
          </w:p>
        </w:tc>
        <w:tc>
          <w:tcPr>
            <w:tcW w:w="2160" w:type="dxa"/>
          </w:tcPr>
          <w:p w14:paraId="17B8DE41" w14:textId="77777777" w:rsidR="00466305" w:rsidRDefault="00000000">
            <w:r>
              <w:t>hodiny</w:t>
            </w:r>
          </w:p>
        </w:tc>
        <w:tc>
          <w:tcPr>
            <w:tcW w:w="2160" w:type="dxa"/>
          </w:tcPr>
          <w:p w14:paraId="2A332687" w14:textId="77777777" w:rsidR="00466305" w:rsidRDefault="00000000">
            <w:r>
              <w:t>Počet hodin spánku před vyšetřením</w:t>
            </w:r>
          </w:p>
        </w:tc>
      </w:tr>
      <w:tr w:rsidR="00466305" w14:paraId="677F2C34" w14:textId="77777777">
        <w:tc>
          <w:tcPr>
            <w:tcW w:w="2160" w:type="dxa"/>
          </w:tcPr>
          <w:p w14:paraId="1BF70DA2" w14:textId="77777777" w:rsidR="00466305" w:rsidRDefault="00000000">
            <w:r>
              <w:t>Stresové faktory</w:t>
            </w:r>
          </w:p>
        </w:tc>
        <w:tc>
          <w:tcPr>
            <w:tcW w:w="2160" w:type="dxa"/>
          </w:tcPr>
          <w:p w14:paraId="6FD2B952" w14:textId="77777777" w:rsidR="00466305" w:rsidRDefault="00000000">
            <w:r>
              <w:t>Text</w:t>
            </w:r>
          </w:p>
        </w:tc>
        <w:tc>
          <w:tcPr>
            <w:tcW w:w="2160" w:type="dxa"/>
          </w:tcPr>
          <w:p w14:paraId="021C64D8" w14:textId="77777777" w:rsidR="00466305" w:rsidRDefault="00000000">
            <w:r>
              <w:t>-</w:t>
            </w:r>
          </w:p>
        </w:tc>
        <w:tc>
          <w:tcPr>
            <w:tcW w:w="2160" w:type="dxa"/>
          </w:tcPr>
          <w:p w14:paraId="1655753C" w14:textId="77777777" w:rsidR="00466305" w:rsidRDefault="00000000">
            <w:r>
              <w:t>Přítomnost stresových situací</w:t>
            </w:r>
          </w:p>
        </w:tc>
      </w:tr>
      <w:tr w:rsidR="00466305" w14:paraId="1324110F" w14:textId="77777777">
        <w:tc>
          <w:tcPr>
            <w:tcW w:w="2160" w:type="dxa"/>
          </w:tcPr>
          <w:p w14:paraId="14CFBA95" w14:textId="77777777" w:rsidR="00466305" w:rsidRDefault="00000000">
            <w:r>
              <w:t>Rodinné a sociální zázemí</w:t>
            </w:r>
          </w:p>
        </w:tc>
        <w:tc>
          <w:tcPr>
            <w:tcW w:w="2160" w:type="dxa"/>
          </w:tcPr>
          <w:p w14:paraId="0035AAFE" w14:textId="77777777" w:rsidR="00466305" w:rsidRDefault="00000000">
            <w:r>
              <w:t>Text</w:t>
            </w:r>
          </w:p>
        </w:tc>
        <w:tc>
          <w:tcPr>
            <w:tcW w:w="2160" w:type="dxa"/>
          </w:tcPr>
          <w:p w14:paraId="25ED82FB" w14:textId="77777777" w:rsidR="00466305" w:rsidRDefault="00000000">
            <w:r>
              <w:t>-</w:t>
            </w:r>
          </w:p>
        </w:tc>
        <w:tc>
          <w:tcPr>
            <w:tcW w:w="2160" w:type="dxa"/>
          </w:tcPr>
          <w:p w14:paraId="23C68D36" w14:textId="77777777" w:rsidR="00466305" w:rsidRDefault="00000000">
            <w:r>
              <w:t>Rodinné vztahy, podpora, izolace</w:t>
            </w:r>
          </w:p>
        </w:tc>
      </w:tr>
      <w:tr w:rsidR="00466305" w14:paraId="562375E8" w14:textId="77777777">
        <w:tc>
          <w:tcPr>
            <w:tcW w:w="2160" w:type="dxa"/>
          </w:tcPr>
          <w:p w14:paraId="69AF2804" w14:textId="77777777" w:rsidR="00466305" w:rsidRDefault="00000000">
            <w:r>
              <w:t>Způsob dopravy na vyšetření</w:t>
            </w:r>
          </w:p>
        </w:tc>
        <w:tc>
          <w:tcPr>
            <w:tcW w:w="2160" w:type="dxa"/>
          </w:tcPr>
          <w:p w14:paraId="7F9F0ACC" w14:textId="77777777" w:rsidR="00466305" w:rsidRDefault="00000000">
            <w:r>
              <w:t>Výčtový typ (enum)</w:t>
            </w:r>
          </w:p>
        </w:tc>
        <w:tc>
          <w:tcPr>
            <w:tcW w:w="2160" w:type="dxa"/>
          </w:tcPr>
          <w:p w14:paraId="136E4327" w14:textId="77777777" w:rsidR="00466305" w:rsidRDefault="00000000">
            <w:r>
              <w:t>Pěšky, Auto, Veřejná doprava, Sanitka</w:t>
            </w:r>
          </w:p>
        </w:tc>
        <w:tc>
          <w:tcPr>
            <w:tcW w:w="2160" w:type="dxa"/>
          </w:tcPr>
          <w:p w14:paraId="0812D935" w14:textId="77777777" w:rsidR="00466305" w:rsidRDefault="00000000">
            <w:r>
              <w:t>Způsob, jakým se pacient dostavil</w:t>
            </w:r>
          </w:p>
        </w:tc>
      </w:tr>
      <w:tr w:rsidR="00466305" w14:paraId="7553A6E5" w14:textId="77777777">
        <w:tc>
          <w:tcPr>
            <w:tcW w:w="2160" w:type="dxa"/>
          </w:tcPr>
          <w:p w14:paraId="296F3334" w14:textId="77777777" w:rsidR="00466305" w:rsidRDefault="00000000">
            <w:r>
              <w:t>Datum a čas záznamu</w:t>
            </w:r>
          </w:p>
        </w:tc>
        <w:tc>
          <w:tcPr>
            <w:tcW w:w="2160" w:type="dxa"/>
          </w:tcPr>
          <w:p w14:paraId="2A0C1747" w14:textId="77777777" w:rsidR="00466305" w:rsidRDefault="00000000">
            <w:r>
              <w:t>Datum a čas</w:t>
            </w:r>
          </w:p>
        </w:tc>
        <w:tc>
          <w:tcPr>
            <w:tcW w:w="2160" w:type="dxa"/>
          </w:tcPr>
          <w:p w14:paraId="2CE5B9EA" w14:textId="77777777" w:rsidR="00466305" w:rsidRDefault="00000000">
            <w:r>
              <w:t>-</w:t>
            </w:r>
          </w:p>
        </w:tc>
        <w:tc>
          <w:tcPr>
            <w:tcW w:w="2160" w:type="dxa"/>
          </w:tcPr>
          <w:p w14:paraId="041A058D" w14:textId="77777777" w:rsidR="00466305" w:rsidRDefault="00000000">
            <w:r>
              <w:t>Čas vytvoření záznamu</w:t>
            </w:r>
          </w:p>
        </w:tc>
      </w:tr>
    </w:tbl>
    <w:p w14:paraId="253693A2" w14:textId="77777777" w:rsidR="00466305" w:rsidRDefault="00000000">
      <w:r>
        <w:t>Terminologie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466305" w14:paraId="103656AD" w14:textId="77777777">
        <w:tc>
          <w:tcPr>
            <w:tcW w:w="1728" w:type="dxa"/>
          </w:tcPr>
          <w:p w14:paraId="39CA6BD1" w14:textId="77777777" w:rsidR="00466305" w:rsidRDefault="00000000">
            <w:r>
              <w:t>Parametr</w:t>
            </w:r>
          </w:p>
        </w:tc>
        <w:tc>
          <w:tcPr>
            <w:tcW w:w="1728" w:type="dxa"/>
          </w:tcPr>
          <w:p w14:paraId="25971315" w14:textId="77777777" w:rsidR="00466305" w:rsidRDefault="00000000">
            <w:r>
              <w:t>Systém</w:t>
            </w:r>
          </w:p>
        </w:tc>
        <w:tc>
          <w:tcPr>
            <w:tcW w:w="1728" w:type="dxa"/>
          </w:tcPr>
          <w:p w14:paraId="2FC3E485" w14:textId="77777777" w:rsidR="00466305" w:rsidRDefault="00000000">
            <w:r>
              <w:t>Kód</w:t>
            </w:r>
          </w:p>
        </w:tc>
        <w:tc>
          <w:tcPr>
            <w:tcW w:w="1728" w:type="dxa"/>
          </w:tcPr>
          <w:p w14:paraId="09229EA2" w14:textId="77777777" w:rsidR="00466305" w:rsidRDefault="00000000">
            <w:r>
              <w:t>Význam</w:t>
            </w:r>
          </w:p>
        </w:tc>
        <w:tc>
          <w:tcPr>
            <w:tcW w:w="1728" w:type="dxa"/>
          </w:tcPr>
          <w:p w14:paraId="102C57F0" w14:textId="77777777" w:rsidR="00466305" w:rsidRDefault="00000000">
            <w:r>
              <w:t>Jednotka</w:t>
            </w:r>
          </w:p>
        </w:tc>
      </w:tr>
      <w:tr w:rsidR="00466305" w14:paraId="267258E9" w14:textId="77777777">
        <w:tc>
          <w:tcPr>
            <w:tcW w:w="1728" w:type="dxa"/>
          </w:tcPr>
          <w:p w14:paraId="0FA7DF13" w14:textId="77777777" w:rsidR="00466305" w:rsidRDefault="00000000">
            <w:r>
              <w:t>Sociální anamnéza</w:t>
            </w:r>
          </w:p>
        </w:tc>
        <w:tc>
          <w:tcPr>
            <w:tcW w:w="1728" w:type="dxa"/>
          </w:tcPr>
          <w:p w14:paraId="3625A688" w14:textId="77777777" w:rsidR="00466305" w:rsidRDefault="00000000">
            <w:r>
              <w:t>LOINC</w:t>
            </w:r>
          </w:p>
        </w:tc>
        <w:tc>
          <w:tcPr>
            <w:tcW w:w="1728" w:type="dxa"/>
          </w:tcPr>
          <w:p w14:paraId="5D7285F2" w14:textId="77777777" w:rsidR="00466305" w:rsidRDefault="00000000">
            <w:r>
              <w:t>LG41762-2</w:t>
            </w:r>
          </w:p>
        </w:tc>
        <w:tc>
          <w:tcPr>
            <w:tcW w:w="1728" w:type="dxa"/>
          </w:tcPr>
          <w:p w14:paraId="0D898D41" w14:textId="77777777" w:rsidR="00466305" w:rsidRDefault="00000000">
            <w:r>
              <w:t>Social history</w:t>
            </w:r>
          </w:p>
        </w:tc>
        <w:tc>
          <w:tcPr>
            <w:tcW w:w="1728" w:type="dxa"/>
          </w:tcPr>
          <w:p w14:paraId="70FC9F26" w14:textId="77777777" w:rsidR="00466305" w:rsidRDefault="00000000">
            <w:r>
              <w:t>–</w:t>
            </w:r>
          </w:p>
        </w:tc>
      </w:tr>
      <w:tr w:rsidR="00466305" w14:paraId="02B69B86" w14:textId="77777777">
        <w:tc>
          <w:tcPr>
            <w:tcW w:w="1728" w:type="dxa"/>
          </w:tcPr>
          <w:p w14:paraId="0BC9AFE6" w14:textId="77777777" w:rsidR="00466305" w:rsidRDefault="00000000">
            <w:r>
              <w:t>Povolání</w:t>
            </w:r>
          </w:p>
        </w:tc>
        <w:tc>
          <w:tcPr>
            <w:tcW w:w="1728" w:type="dxa"/>
          </w:tcPr>
          <w:p w14:paraId="536DC872" w14:textId="77777777" w:rsidR="00466305" w:rsidRDefault="00000000">
            <w:r>
              <w:t>SNOMED CT</w:t>
            </w:r>
          </w:p>
        </w:tc>
        <w:tc>
          <w:tcPr>
            <w:tcW w:w="1728" w:type="dxa"/>
          </w:tcPr>
          <w:p w14:paraId="35AF989A" w14:textId="77777777" w:rsidR="00466305" w:rsidRDefault="00000000">
            <w:r>
              <w:t>14679004</w:t>
            </w:r>
          </w:p>
        </w:tc>
        <w:tc>
          <w:tcPr>
            <w:tcW w:w="1728" w:type="dxa"/>
          </w:tcPr>
          <w:p w14:paraId="2C7E27F5" w14:textId="77777777" w:rsidR="00466305" w:rsidRDefault="00000000">
            <w:r>
              <w:t>Occupation</w:t>
            </w:r>
          </w:p>
        </w:tc>
        <w:tc>
          <w:tcPr>
            <w:tcW w:w="1728" w:type="dxa"/>
          </w:tcPr>
          <w:p w14:paraId="7ECFBDF0" w14:textId="77777777" w:rsidR="00466305" w:rsidRDefault="00000000">
            <w:r>
              <w:t>–</w:t>
            </w:r>
          </w:p>
        </w:tc>
      </w:tr>
      <w:tr w:rsidR="00466305" w14:paraId="1AFCBBE8" w14:textId="77777777">
        <w:tc>
          <w:tcPr>
            <w:tcW w:w="1728" w:type="dxa"/>
          </w:tcPr>
          <w:p w14:paraId="3279168F" w14:textId="77777777" w:rsidR="00466305" w:rsidRDefault="00000000">
            <w:r>
              <w:t>Životní styl</w:t>
            </w:r>
          </w:p>
        </w:tc>
        <w:tc>
          <w:tcPr>
            <w:tcW w:w="1728" w:type="dxa"/>
          </w:tcPr>
          <w:p w14:paraId="6A632C3D" w14:textId="77777777" w:rsidR="00466305" w:rsidRDefault="00000000">
            <w:r>
              <w:t>SNOMED CT</w:t>
            </w:r>
          </w:p>
        </w:tc>
        <w:tc>
          <w:tcPr>
            <w:tcW w:w="1728" w:type="dxa"/>
          </w:tcPr>
          <w:p w14:paraId="79A50B28" w14:textId="77777777" w:rsidR="00466305" w:rsidRDefault="00000000">
            <w:r>
              <w:t>313204009</w:t>
            </w:r>
          </w:p>
        </w:tc>
        <w:tc>
          <w:tcPr>
            <w:tcW w:w="1728" w:type="dxa"/>
          </w:tcPr>
          <w:p w14:paraId="4BA9E60E" w14:textId="77777777" w:rsidR="00466305" w:rsidRDefault="00000000">
            <w:r>
              <w:t>Lifestyle</w:t>
            </w:r>
          </w:p>
        </w:tc>
        <w:tc>
          <w:tcPr>
            <w:tcW w:w="1728" w:type="dxa"/>
          </w:tcPr>
          <w:p w14:paraId="4FEB8FE9" w14:textId="77777777" w:rsidR="00466305" w:rsidRDefault="00000000">
            <w:r>
              <w:t>–</w:t>
            </w:r>
          </w:p>
        </w:tc>
      </w:tr>
      <w:tr w:rsidR="00466305" w14:paraId="24C9FC78" w14:textId="77777777">
        <w:tc>
          <w:tcPr>
            <w:tcW w:w="1728" w:type="dxa"/>
          </w:tcPr>
          <w:p w14:paraId="6CC17A16" w14:textId="77777777" w:rsidR="00466305" w:rsidRDefault="00000000">
            <w:r>
              <w:t>Spánkový režim</w:t>
            </w:r>
          </w:p>
        </w:tc>
        <w:tc>
          <w:tcPr>
            <w:tcW w:w="1728" w:type="dxa"/>
          </w:tcPr>
          <w:p w14:paraId="557590C8" w14:textId="77777777" w:rsidR="00466305" w:rsidRDefault="00000000">
            <w:r>
              <w:t>Local</w:t>
            </w:r>
          </w:p>
        </w:tc>
        <w:tc>
          <w:tcPr>
            <w:tcW w:w="1728" w:type="dxa"/>
          </w:tcPr>
          <w:p w14:paraId="1A402CFD" w14:textId="77777777" w:rsidR="00466305" w:rsidRDefault="00000000">
            <w:r>
              <w:t>–</w:t>
            </w:r>
          </w:p>
        </w:tc>
        <w:tc>
          <w:tcPr>
            <w:tcW w:w="1728" w:type="dxa"/>
          </w:tcPr>
          <w:p w14:paraId="2B0AA1B4" w14:textId="77777777" w:rsidR="00466305" w:rsidRDefault="00000000">
            <w:r>
              <w:t>Sleep pattern</w:t>
            </w:r>
          </w:p>
        </w:tc>
        <w:tc>
          <w:tcPr>
            <w:tcW w:w="1728" w:type="dxa"/>
          </w:tcPr>
          <w:p w14:paraId="51EA4E48" w14:textId="77777777" w:rsidR="00466305" w:rsidRDefault="00000000">
            <w:r>
              <w:t>–</w:t>
            </w:r>
          </w:p>
        </w:tc>
      </w:tr>
      <w:tr w:rsidR="00466305" w14:paraId="586C07B9" w14:textId="77777777">
        <w:tc>
          <w:tcPr>
            <w:tcW w:w="1728" w:type="dxa"/>
          </w:tcPr>
          <w:p w14:paraId="73E7590A" w14:textId="77777777" w:rsidR="00466305" w:rsidRDefault="00000000">
            <w:r>
              <w:t>Doba spánku</w:t>
            </w:r>
          </w:p>
        </w:tc>
        <w:tc>
          <w:tcPr>
            <w:tcW w:w="1728" w:type="dxa"/>
          </w:tcPr>
          <w:p w14:paraId="0D4FBF7C" w14:textId="77777777" w:rsidR="00466305" w:rsidRDefault="00000000">
            <w:r>
              <w:t>Local</w:t>
            </w:r>
          </w:p>
        </w:tc>
        <w:tc>
          <w:tcPr>
            <w:tcW w:w="1728" w:type="dxa"/>
          </w:tcPr>
          <w:p w14:paraId="4771AC6C" w14:textId="77777777" w:rsidR="00466305" w:rsidRDefault="00000000">
            <w:r>
              <w:t>–</w:t>
            </w:r>
          </w:p>
        </w:tc>
        <w:tc>
          <w:tcPr>
            <w:tcW w:w="1728" w:type="dxa"/>
          </w:tcPr>
          <w:p w14:paraId="6EF083CC" w14:textId="77777777" w:rsidR="00466305" w:rsidRDefault="00000000">
            <w:r>
              <w:t>Sleep duration</w:t>
            </w:r>
          </w:p>
        </w:tc>
        <w:tc>
          <w:tcPr>
            <w:tcW w:w="1728" w:type="dxa"/>
          </w:tcPr>
          <w:p w14:paraId="1BFD1DC6" w14:textId="77777777" w:rsidR="00466305" w:rsidRDefault="00000000">
            <w:r>
              <w:t>hodiny</w:t>
            </w:r>
          </w:p>
        </w:tc>
      </w:tr>
    </w:tbl>
    <w:p w14:paraId="43713965" w14:textId="77777777" w:rsidR="00466305" w:rsidRDefault="00000000">
      <w:r>
        <w:br w:type="page"/>
      </w:r>
    </w:p>
    <w:sectPr w:rsidR="0046630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03785287">
    <w:abstractNumId w:val="8"/>
  </w:num>
  <w:num w:numId="2" w16cid:durableId="125859869">
    <w:abstractNumId w:val="6"/>
  </w:num>
  <w:num w:numId="3" w16cid:durableId="393086731">
    <w:abstractNumId w:val="5"/>
  </w:num>
  <w:num w:numId="4" w16cid:durableId="1584877219">
    <w:abstractNumId w:val="4"/>
  </w:num>
  <w:num w:numId="5" w16cid:durableId="436680657">
    <w:abstractNumId w:val="7"/>
  </w:num>
  <w:num w:numId="6" w16cid:durableId="783577688">
    <w:abstractNumId w:val="3"/>
  </w:num>
  <w:num w:numId="7" w16cid:durableId="298921528">
    <w:abstractNumId w:val="2"/>
  </w:num>
  <w:num w:numId="8" w16cid:durableId="654408392">
    <w:abstractNumId w:val="1"/>
  </w:num>
  <w:num w:numId="9" w16cid:durableId="3663752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657B5"/>
    <w:rsid w:val="0029639D"/>
    <w:rsid w:val="00326F90"/>
    <w:rsid w:val="00466305"/>
    <w:rsid w:val="00783705"/>
    <w:rsid w:val="00AA1D8D"/>
    <w:rsid w:val="00B47730"/>
    <w:rsid w:val="00C1026D"/>
    <w:rsid w:val="00C831C7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E8E8BD9"/>
  <w14:defaultImageDpi w14:val="300"/>
  <w15:docId w15:val="{BD47B1C0-0A2E-44DE-B6F6-6028AC960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31C7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06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1009</Words>
  <Characters>5755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6751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Svihalek, David</cp:lastModifiedBy>
  <cp:revision>3</cp:revision>
  <dcterms:created xsi:type="dcterms:W3CDTF">2013-12-23T23:15:00Z</dcterms:created>
  <dcterms:modified xsi:type="dcterms:W3CDTF">2025-05-23T21:56:00Z</dcterms:modified>
  <cp:category/>
</cp:coreProperties>
</file>